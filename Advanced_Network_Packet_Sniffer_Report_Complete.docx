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4217" w14:textId="77777777" w:rsidR="00BB6A70" w:rsidRPr="008A32CB" w:rsidRDefault="00BB6A70" w:rsidP="00BB6A70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624ACE63" w14:textId="77777777" w:rsidR="00BB6A70" w:rsidRPr="008A32CB" w:rsidRDefault="00BB6A70" w:rsidP="00BB6A70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2D4490A0" w14:textId="77777777" w:rsidR="00BB6A70" w:rsidRPr="008A32CB" w:rsidRDefault="00BB6A70" w:rsidP="00BB6A70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3B7B2B8B" w14:textId="6ADCA220" w:rsidR="00BB6A70" w:rsidRPr="008A32CB" w:rsidRDefault="00BB6A70" w:rsidP="00BB6A70">
      <w:pPr>
        <w:pStyle w:val="Heading1"/>
        <w:jc w:val="center"/>
        <w:rPr>
          <w:rFonts w:ascii="Constantia" w:hAnsi="Constantia"/>
          <w:color w:val="000000" w:themeColor="text1"/>
          <w:sz w:val="56"/>
          <w:szCs w:val="56"/>
        </w:rPr>
      </w:pPr>
      <w:r w:rsidRPr="008A32CB">
        <w:rPr>
          <w:rFonts w:ascii="Constantia" w:hAnsi="Constantia"/>
          <w:color w:val="000000" w:themeColor="text1"/>
          <w:sz w:val="56"/>
          <w:szCs w:val="56"/>
        </w:rPr>
        <w:t xml:space="preserve">Advanced Network Packet Sniffer with </w:t>
      </w:r>
    </w:p>
    <w:p w14:paraId="207E9567" w14:textId="7C9D5963" w:rsidR="0043000B" w:rsidRPr="008A32CB" w:rsidRDefault="00BB6A70" w:rsidP="00BB6A70">
      <w:pPr>
        <w:pStyle w:val="Heading1"/>
        <w:jc w:val="center"/>
        <w:rPr>
          <w:rFonts w:ascii="Constantia" w:hAnsi="Constantia"/>
          <w:color w:val="000000" w:themeColor="text1"/>
          <w:sz w:val="56"/>
          <w:szCs w:val="56"/>
        </w:rPr>
      </w:pPr>
      <w:r w:rsidRPr="008A32CB">
        <w:rPr>
          <w:rFonts w:ascii="Constantia" w:hAnsi="Constantia"/>
          <w:color w:val="000000" w:themeColor="text1"/>
          <w:sz w:val="56"/>
          <w:szCs w:val="56"/>
        </w:rPr>
        <w:t>AI-Based Threat Detection</w:t>
      </w:r>
    </w:p>
    <w:p w14:paraId="7F2CBEF8" w14:textId="77777777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11A45491" w14:textId="77777777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6A7F9903" w14:textId="77777777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6314E640" w14:textId="1C0CDE1D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1BF452DB" w14:textId="77777777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3F070EAE" w14:textId="77777777" w:rsidR="00BB6A70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</w:p>
    <w:p w14:paraId="333648FD" w14:textId="6DE8D35A" w:rsidR="0043000B" w:rsidRPr="008A32CB" w:rsidRDefault="00BB6A70" w:rsidP="00BB6A70">
      <w:pPr>
        <w:pStyle w:val="Heading2"/>
        <w:jc w:val="center"/>
        <w:rPr>
          <w:color w:val="000000" w:themeColor="text1"/>
          <w:sz w:val="56"/>
          <w:szCs w:val="56"/>
        </w:rPr>
      </w:pPr>
      <w:r w:rsidRPr="008A32CB">
        <w:rPr>
          <w:color w:val="000000" w:themeColor="text1"/>
          <w:sz w:val="56"/>
          <w:szCs w:val="56"/>
        </w:rPr>
        <w:lastRenderedPageBreak/>
        <w:t>Table of Contents</w:t>
      </w: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1470"/>
        <w:gridCol w:w="7956"/>
      </w:tblGrid>
      <w:tr w:rsidR="008A32CB" w:rsidRPr="008A32CB" w14:paraId="77F43F51" w14:textId="77777777" w:rsidTr="00BB6A70">
        <w:trPr>
          <w:trHeight w:val="1052"/>
        </w:trPr>
        <w:tc>
          <w:tcPr>
            <w:tcW w:w="1470" w:type="dxa"/>
          </w:tcPr>
          <w:p w14:paraId="0FFE54F1" w14:textId="3FD4FDB9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  <w:p w14:paraId="6ED922C4" w14:textId="650871B0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1B17B7D6" w14:textId="483868BD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Introduction</w:t>
            </w:r>
          </w:p>
        </w:tc>
      </w:tr>
      <w:tr w:rsidR="008A32CB" w:rsidRPr="008A32CB" w14:paraId="66B83A13" w14:textId="77777777" w:rsidTr="00BB6A70">
        <w:trPr>
          <w:trHeight w:val="1052"/>
        </w:trPr>
        <w:tc>
          <w:tcPr>
            <w:tcW w:w="1470" w:type="dxa"/>
          </w:tcPr>
          <w:p w14:paraId="702DF791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2E7F5A4E" w14:textId="693572C6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Objectives</w:t>
            </w:r>
          </w:p>
        </w:tc>
      </w:tr>
      <w:tr w:rsidR="008A32CB" w:rsidRPr="008A32CB" w14:paraId="1F87CACE" w14:textId="77777777" w:rsidTr="00BB6A70">
        <w:trPr>
          <w:trHeight w:val="955"/>
        </w:trPr>
        <w:tc>
          <w:tcPr>
            <w:tcW w:w="1470" w:type="dxa"/>
          </w:tcPr>
          <w:p w14:paraId="4498DFA4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37C87045" w14:textId="5C46FEC0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System Requirements</w:t>
            </w:r>
            <w:r w:rsidRPr="008A32CB">
              <w:rPr>
                <w:color w:val="000000" w:themeColor="text1"/>
                <w:sz w:val="40"/>
                <w:szCs w:val="40"/>
              </w:rPr>
              <w:br/>
              <w:t xml:space="preserve">   3.1 Hardware Requirements</w:t>
            </w:r>
            <w:r w:rsidRPr="008A32CB">
              <w:rPr>
                <w:color w:val="000000" w:themeColor="text1"/>
                <w:sz w:val="40"/>
                <w:szCs w:val="40"/>
              </w:rPr>
              <w:br/>
              <w:t xml:space="preserve">   3.2 Software Requirements</w:t>
            </w:r>
          </w:p>
        </w:tc>
      </w:tr>
      <w:tr w:rsidR="008A32CB" w:rsidRPr="008A32CB" w14:paraId="0DD17452" w14:textId="77777777" w:rsidTr="00BB6A70">
        <w:trPr>
          <w:trHeight w:val="1052"/>
        </w:trPr>
        <w:tc>
          <w:tcPr>
            <w:tcW w:w="1470" w:type="dxa"/>
          </w:tcPr>
          <w:p w14:paraId="377BFC1B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2A836549" w14:textId="57A1D77D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Features and Functionality</w:t>
            </w:r>
          </w:p>
        </w:tc>
      </w:tr>
      <w:tr w:rsidR="008A32CB" w:rsidRPr="008A32CB" w14:paraId="0A731157" w14:textId="77777777" w:rsidTr="00BB6A70">
        <w:trPr>
          <w:trHeight w:val="1052"/>
        </w:trPr>
        <w:tc>
          <w:tcPr>
            <w:tcW w:w="1470" w:type="dxa"/>
          </w:tcPr>
          <w:p w14:paraId="37681640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2F2A7263" w14:textId="03F874BC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System Architecture</w:t>
            </w:r>
          </w:p>
        </w:tc>
      </w:tr>
      <w:tr w:rsidR="008A32CB" w:rsidRPr="008A32CB" w14:paraId="6EB045B5" w14:textId="77777777" w:rsidTr="00BB6A70">
        <w:trPr>
          <w:trHeight w:val="1052"/>
        </w:trPr>
        <w:tc>
          <w:tcPr>
            <w:tcW w:w="1470" w:type="dxa"/>
          </w:tcPr>
          <w:p w14:paraId="7B6CF41E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1DDE27F9" w14:textId="028E43E2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Step-by-Step Implementation Guide</w:t>
            </w:r>
          </w:p>
        </w:tc>
      </w:tr>
      <w:tr w:rsidR="008A32CB" w:rsidRPr="008A32CB" w14:paraId="71EADBB9" w14:textId="77777777" w:rsidTr="00BB6A70">
        <w:trPr>
          <w:trHeight w:val="1052"/>
        </w:trPr>
        <w:tc>
          <w:tcPr>
            <w:tcW w:w="1470" w:type="dxa"/>
          </w:tcPr>
          <w:p w14:paraId="7B6F312D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73BE986F" w14:textId="20DDBB90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Real-World Applications</w:t>
            </w:r>
          </w:p>
        </w:tc>
      </w:tr>
      <w:tr w:rsidR="008A32CB" w:rsidRPr="008A32CB" w14:paraId="1ED0453F" w14:textId="77777777" w:rsidTr="00BB6A70">
        <w:trPr>
          <w:trHeight w:val="955"/>
        </w:trPr>
        <w:tc>
          <w:tcPr>
            <w:tcW w:w="1470" w:type="dxa"/>
          </w:tcPr>
          <w:p w14:paraId="59FC3CB8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3CB24A11" w14:textId="72BCED81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Testing and Evaluation</w:t>
            </w:r>
          </w:p>
        </w:tc>
      </w:tr>
      <w:tr w:rsidR="008A32CB" w:rsidRPr="008A32CB" w14:paraId="39C62C2D" w14:textId="77777777" w:rsidTr="00BB6A70">
        <w:trPr>
          <w:trHeight w:val="1052"/>
        </w:trPr>
        <w:tc>
          <w:tcPr>
            <w:tcW w:w="1470" w:type="dxa"/>
          </w:tcPr>
          <w:p w14:paraId="36FD37E9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2B56BE10" w14:textId="206333C4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Future Enhancements</w:t>
            </w:r>
          </w:p>
        </w:tc>
      </w:tr>
      <w:tr w:rsidR="00BB6A70" w:rsidRPr="008A32CB" w14:paraId="38C18AED" w14:textId="77777777" w:rsidTr="00BB6A70">
        <w:trPr>
          <w:trHeight w:val="1052"/>
        </w:trPr>
        <w:tc>
          <w:tcPr>
            <w:tcW w:w="1470" w:type="dxa"/>
          </w:tcPr>
          <w:p w14:paraId="02999551" w14:textId="77777777" w:rsidR="00BB6A70" w:rsidRPr="008A32CB" w:rsidRDefault="00BB6A70" w:rsidP="00BB6A7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7956" w:type="dxa"/>
          </w:tcPr>
          <w:p w14:paraId="5901E52B" w14:textId="4DF73FEA" w:rsidR="00BB6A70" w:rsidRPr="008A32CB" w:rsidRDefault="00BB6A70" w:rsidP="00BB6A70">
            <w:pPr>
              <w:rPr>
                <w:color w:val="000000" w:themeColor="text1"/>
                <w:sz w:val="40"/>
                <w:szCs w:val="40"/>
              </w:rPr>
            </w:pPr>
            <w:r w:rsidRPr="008A32CB">
              <w:rPr>
                <w:color w:val="000000" w:themeColor="text1"/>
                <w:sz w:val="40"/>
                <w:szCs w:val="40"/>
              </w:rPr>
              <w:t>Conclusion</w:t>
            </w:r>
          </w:p>
        </w:tc>
      </w:tr>
    </w:tbl>
    <w:p w14:paraId="5CD6000B" w14:textId="77777777" w:rsidR="00BB6A70" w:rsidRPr="008A32CB" w:rsidRDefault="00BB6A70" w:rsidP="00BB6A70">
      <w:pPr>
        <w:rPr>
          <w:color w:val="000000" w:themeColor="text1"/>
        </w:rPr>
      </w:pPr>
    </w:p>
    <w:p w14:paraId="7C0B5B79" w14:textId="5B845D87" w:rsidR="00BB6A70" w:rsidRPr="008A32CB" w:rsidRDefault="00BB6A70" w:rsidP="00BB6A70">
      <w:pPr>
        <w:rPr>
          <w:color w:val="000000" w:themeColor="text1"/>
        </w:rPr>
      </w:pPr>
    </w:p>
    <w:p w14:paraId="0004E00F" w14:textId="56145506" w:rsidR="00BB6A70" w:rsidRPr="008A32CB" w:rsidRDefault="00BB6A70" w:rsidP="00BB6A70">
      <w:pPr>
        <w:rPr>
          <w:color w:val="000000" w:themeColor="text1"/>
        </w:rPr>
      </w:pPr>
    </w:p>
    <w:p w14:paraId="071F0D3E" w14:textId="64E410CD" w:rsidR="0043000B" w:rsidRPr="002A2575" w:rsidRDefault="00BB6A70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color w:val="000000" w:themeColor="text1"/>
          <w:sz w:val="32"/>
          <w:szCs w:val="32"/>
          <w:u w:val="single"/>
        </w:rPr>
        <w:lastRenderedPageBreak/>
        <w:t>1. Introduction</w:t>
      </w:r>
    </w:p>
    <w:p w14:paraId="4D4BC4DC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This project is an Advanced Network Packet Sniffer designed to capture, analyze, and visualize network traffic. It includes AI-based threat detection, IDS alerts, and packet injection techniques for security testing. The application features a futuristic GUI with real-time data analysis and filtering.</w:t>
      </w:r>
    </w:p>
    <w:p w14:paraId="59B51B65" w14:textId="77777777" w:rsidR="008A32CB" w:rsidRPr="002A2575" w:rsidRDefault="008A32CB" w:rsidP="008A32CB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rStyle w:val="Strong"/>
          <w:b/>
          <w:bCs/>
          <w:color w:val="000000" w:themeColor="text1"/>
          <w:sz w:val="32"/>
          <w:szCs w:val="32"/>
          <w:u w:val="single"/>
        </w:rPr>
        <w:t>2. Objectives</w:t>
      </w:r>
    </w:p>
    <w:p w14:paraId="13E8E7EE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The main objectives of this project are:</w:t>
      </w:r>
    </w:p>
    <w:p w14:paraId="69166110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Capture and analyze real-time network packets.</w:t>
      </w:r>
    </w:p>
    <w:p w14:paraId="1A968738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Implement AI-based threat detection to identify potential cyber threats.</w:t>
      </w:r>
    </w:p>
    <w:p w14:paraId="1BCE321B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Provide IDS alerts for malicious activity.</w:t>
      </w:r>
    </w:p>
    <w:p w14:paraId="50650994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Allow packet filtering and traffic visualization with interactive graphs.</w:t>
      </w:r>
    </w:p>
    <w:p w14:paraId="4F2D4F74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Enable packet injection (SYN Flood, ICMP Ping) for penetration testing.</w:t>
      </w:r>
    </w:p>
    <w:p w14:paraId="184DE312" w14:textId="77777777" w:rsidR="008A32CB" w:rsidRPr="008A32CB" w:rsidRDefault="008A32CB" w:rsidP="008A32CB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Design a modern, user-friendly GUI for better usability.</w:t>
      </w:r>
    </w:p>
    <w:p w14:paraId="7F0CD96A" w14:textId="77777777" w:rsidR="008A32CB" w:rsidRPr="008A32CB" w:rsidRDefault="008A32CB" w:rsidP="008A32CB">
      <w:pPr>
        <w:spacing w:after="0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pict w14:anchorId="61379096">
          <v:rect id="_x0000_i1057" style="width:0;height:1.5pt" o:hralign="center" o:hrstd="t" o:hr="t" fillcolor="#a0a0a0" stroked="f"/>
        </w:pict>
      </w:r>
    </w:p>
    <w:p w14:paraId="2AFDBA56" w14:textId="77777777" w:rsidR="008A32CB" w:rsidRPr="002A2575" w:rsidRDefault="008A32CB" w:rsidP="008A32CB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rStyle w:val="Strong"/>
          <w:b/>
          <w:bCs/>
          <w:color w:val="000000" w:themeColor="text1"/>
          <w:sz w:val="32"/>
          <w:szCs w:val="32"/>
          <w:u w:val="single"/>
        </w:rPr>
        <w:t>3. System Requirements</w:t>
      </w:r>
    </w:p>
    <w:p w14:paraId="62E22E69" w14:textId="77777777" w:rsidR="008A32CB" w:rsidRPr="008A32CB" w:rsidRDefault="008A32CB" w:rsidP="008A32CB">
      <w:pPr>
        <w:pStyle w:val="Heading3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3.1 Hardware Requirements</w:t>
      </w:r>
    </w:p>
    <w:p w14:paraId="1A1B62B1" w14:textId="77777777" w:rsidR="008A32CB" w:rsidRPr="008A32CB" w:rsidRDefault="008A32CB" w:rsidP="008A32CB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Processor:</w:t>
      </w:r>
      <w:r w:rsidRPr="008A32CB">
        <w:rPr>
          <w:color w:val="000000" w:themeColor="text1"/>
          <w:sz w:val="28"/>
          <w:szCs w:val="28"/>
        </w:rPr>
        <w:t xml:space="preserve"> Intel Core i5 or higher</w:t>
      </w:r>
    </w:p>
    <w:p w14:paraId="27A5CD09" w14:textId="77777777" w:rsidR="008A32CB" w:rsidRPr="008A32CB" w:rsidRDefault="008A32CB" w:rsidP="008A32CB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RAM:</w:t>
      </w:r>
      <w:r w:rsidRPr="008A32CB">
        <w:rPr>
          <w:color w:val="000000" w:themeColor="text1"/>
          <w:sz w:val="28"/>
          <w:szCs w:val="28"/>
        </w:rPr>
        <w:t xml:space="preserve"> 8GB minimum (16GB recommended)</w:t>
      </w:r>
    </w:p>
    <w:p w14:paraId="1EB7969B" w14:textId="77777777" w:rsidR="008A32CB" w:rsidRPr="008A32CB" w:rsidRDefault="008A32CB" w:rsidP="008A32CB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Storage:</w:t>
      </w:r>
      <w:r w:rsidRPr="008A32CB">
        <w:rPr>
          <w:color w:val="000000" w:themeColor="text1"/>
          <w:sz w:val="28"/>
          <w:szCs w:val="28"/>
        </w:rPr>
        <w:t xml:space="preserve"> At least 500MB of free space</w:t>
      </w:r>
    </w:p>
    <w:p w14:paraId="041984F7" w14:textId="77777777" w:rsidR="008A32CB" w:rsidRPr="008A32CB" w:rsidRDefault="008A32CB" w:rsidP="008A32CB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Network Adapter:</w:t>
      </w:r>
      <w:r w:rsidRPr="008A32CB">
        <w:rPr>
          <w:color w:val="000000" w:themeColor="text1"/>
          <w:sz w:val="28"/>
          <w:szCs w:val="28"/>
        </w:rPr>
        <w:t xml:space="preserve"> Supports packet capture (</w:t>
      </w:r>
      <w:proofErr w:type="spellStart"/>
      <w:r w:rsidRPr="008A32CB">
        <w:rPr>
          <w:color w:val="000000" w:themeColor="text1"/>
          <w:sz w:val="28"/>
          <w:szCs w:val="28"/>
        </w:rPr>
        <w:t>WinPcap</w:t>
      </w:r>
      <w:proofErr w:type="spellEnd"/>
      <w:r w:rsidRPr="008A32CB">
        <w:rPr>
          <w:color w:val="000000" w:themeColor="text1"/>
          <w:sz w:val="28"/>
          <w:szCs w:val="28"/>
        </w:rPr>
        <w:t>/</w:t>
      </w:r>
      <w:proofErr w:type="spellStart"/>
      <w:r w:rsidRPr="008A32CB">
        <w:rPr>
          <w:color w:val="000000" w:themeColor="text1"/>
          <w:sz w:val="28"/>
          <w:szCs w:val="28"/>
        </w:rPr>
        <w:t>Npcap</w:t>
      </w:r>
      <w:proofErr w:type="spellEnd"/>
      <w:r w:rsidRPr="008A32CB">
        <w:rPr>
          <w:color w:val="000000" w:themeColor="text1"/>
          <w:sz w:val="28"/>
          <w:szCs w:val="28"/>
        </w:rPr>
        <w:t xml:space="preserve"> for Windows)</w:t>
      </w:r>
    </w:p>
    <w:p w14:paraId="620EA43C" w14:textId="77777777" w:rsidR="008A32CB" w:rsidRPr="008A32CB" w:rsidRDefault="008A32CB" w:rsidP="008A32CB">
      <w:pPr>
        <w:pStyle w:val="Heading3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3.2 Software Requirements</w:t>
      </w:r>
    </w:p>
    <w:p w14:paraId="66BF8DF3" w14:textId="77777777" w:rsidR="008A32CB" w:rsidRPr="008A32CB" w:rsidRDefault="008A32CB" w:rsidP="008A32CB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Operating System:</w:t>
      </w:r>
      <w:r w:rsidRPr="008A32CB">
        <w:rPr>
          <w:color w:val="000000" w:themeColor="text1"/>
          <w:sz w:val="28"/>
          <w:szCs w:val="28"/>
        </w:rPr>
        <w:t xml:space="preserve"> Windows 10/11, Linux, or macOS</w:t>
      </w:r>
    </w:p>
    <w:p w14:paraId="5DB5A2A7" w14:textId="77777777" w:rsidR="008A32CB" w:rsidRPr="008A32CB" w:rsidRDefault="008A32CB" w:rsidP="008A32CB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Python Version:</w:t>
      </w:r>
      <w:r w:rsidRPr="008A32CB">
        <w:rPr>
          <w:color w:val="000000" w:themeColor="text1"/>
          <w:sz w:val="28"/>
          <w:szCs w:val="28"/>
        </w:rPr>
        <w:t xml:space="preserve"> Python 3.9 or later (tested on Python 3.13)</w:t>
      </w:r>
    </w:p>
    <w:p w14:paraId="1C2DD8C8" w14:textId="77777777" w:rsidR="008A32CB" w:rsidRPr="008A32CB" w:rsidRDefault="008A32CB" w:rsidP="008A32CB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Required Libraries:</w:t>
      </w:r>
    </w:p>
    <w:p w14:paraId="1066AD90" w14:textId="77777777" w:rsidR="008A32CB" w:rsidRPr="002A2575" w:rsidRDefault="008A32CB" w:rsidP="008A32CB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rStyle w:val="Strong"/>
          <w:b/>
          <w:bCs/>
          <w:color w:val="000000" w:themeColor="text1"/>
          <w:sz w:val="32"/>
          <w:szCs w:val="32"/>
          <w:u w:val="single"/>
        </w:rPr>
        <w:lastRenderedPageBreak/>
        <w:t>4. Features and Functionality</w:t>
      </w:r>
    </w:p>
    <w:p w14:paraId="4E1D1D57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 xml:space="preserve">Packet Sniffing with </w:t>
      </w:r>
      <w:proofErr w:type="spellStart"/>
      <w:r w:rsidRPr="008A32CB">
        <w:rPr>
          <w:rStyle w:val="Strong"/>
          <w:color w:val="000000" w:themeColor="text1"/>
          <w:sz w:val="28"/>
          <w:szCs w:val="28"/>
        </w:rPr>
        <w:t>Scapy</w:t>
      </w:r>
      <w:proofErr w:type="spellEnd"/>
    </w:p>
    <w:p w14:paraId="4DFB7D01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AI-Based Threat Detection</w:t>
      </w:r>
    </w:p>
    <w:p w14:paraId="43F76681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IDS Alerts for Intrusion Detection</w:t>
      </w:r>
    </w:p>
    <w:p w14:paraId="05244639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Packet Filtering for Protocols</w:t>
      </w:r>
    </w:p>
    <w:p w14:paraId="5BA6A6A3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Real-Time Traffic Visualization</w:t>
      </w:r>
    </w:p>
    <w:p w14:paraId="2353A251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Packet Injection (SYN Flood, ICMP Ping)</w:t>
      </w:r>
    </w:p>
    <w:p w14:paraId="5A86D4DE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Auto-Detect Network Interfaces</w:t>
      </w:r>
    </w:p>
    <w:p w14:paraId="01A12184" w14:textId="77777777" w:rsidR="008A32CB" w:rsidRPr="008A32CB" w:rsidRDefault="008A32CB" w:rsidP="008A32CB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Modern GUI with Dark Theme</w:t>
      </w:r>
    </w:p>
    <w:p w14:paraId="1D8F88C4" w14:textId="77777777" w:rsidR="008A32CB" w:rsidRPr="008A32CB" w:rsidRDefault="008A32CB" w:rsidP="008A32CB">
      <w:pPr>
        <w:spacing w:after="0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pict w14:anchorId="022E61D6">
          <v:rect id="_x0000_i1059" style="width:0;height:1.5pt" o:hralign="center" o:hrstd="t" o:hr="t" fillcolor="#a0a0a0" stroked="f"/>
        </w:pict>
      </w:r>
    </w:p>
    <w:p w14:paraId="267E8971" w14:textId="77777777" w:rsidR="008A32CB" w:rsidRPr="002A2575" w:rsidRDefault="008A32CB" w:rsidP="008A32CB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rStyle w:val="Strong"/>
          <w:b/>
          <w:bCs/>
          <w:color w:val="000000" w:themeColor="text1"/>
          <w:sz w:val="32"/>
          <w:szCs w:val="32"/>
          <w:u w:val="single"/>
        </w:rPr>
        <w:t>5. System Architecture</w:t>
      </w:r>
    </w:p>
    <w:p w14:paraId="5F6B88E8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The </w:t>
      </w:r>
      <w:r w:rsidRPr="008A32CB">
        <w:rPr>
          <w:rStyle w:val="Strong"/>
          <w:color w:val="000000" w:themeColor="text1"/>
          <w:sz w:val="28"/>
          <w:szCs w:val="28"/>
        </w:rPr>
        <w:t>Advanced Network Packet Sniffer with AI-Based Threat Detection</w:t>
      </w:r>
      <w:r w:rsidRPr="008A32CB">
        <w:rPr>
          <w:color w:val="000000" w:themeColor="text1"/>
          <w:sz w:val="28"/>
          <w:szCs w:val="28"/>
        </w:rPr>
        <w:t xml:space="preserve"> follows a modular architecture that ensures efficient </w:t>
      </w:r>
      <w:r w:rsidRPr="008A32CB">
        <w:rPr>
          <w:rStyle w:val="Strong"/>
          <w:color w:val="000000" w:themeColor="text1"/>
          <w:sz w:val="28"/>
          <w:szCs w:val="28"/>
        </w:rPr>
        <w:t>packet capturing, analysis, visualization, and security assessment</w:t>
      </w:r>
      <w:r w:rsidRPr="008A32CB">
        <w:rPr>
          <w:color w:val="000000" w:themeColor="text1"/>
          <w:sz w:val="28"/>
          <w:szCs w:val="28"/>
        </w:rPr>
        <w:t>. The system is structured into three primary layers:</w:t>
      </w:r>
    </w:p>
    <w:p w14:paraId="3B700E1A" w14:textId="77777777" w:rsidR="008A32CB" w:rsidRPr="008A32CB" w:rsidRDefault="008A32CB" w:rsidP="008A32CB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User Interface (GUI) Layer</w:t>
      </w:r>
    </w:p>
    <w:p w14:paraId="54D9C71F" w14:textId="77777777" w:rsidR="008A32CB" w:rsidRPr="008A32CB" w:rsidRDefault="008A32CB" w:rsidP="008A32CB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Backend Processing Layer</w:t>
      </w:r>
    </w:p>
    <w:p w14:paraId="41B8DBA2" w14:textId="77777777" w:rsidR="008A32CB" w:rsidRPr="008A32CB" w:rsidRDefault="008A32CB" w:rsidP="008A32CB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Network Communication Layer</w:t>
      </w:r>
    </w:p>
    <w:p w14:paraId="6BCEBADA" w14:textId="77777777" w:rsidR="008A32CB" w:rsidRPr="008A32CB" w:rsidRDefault="008A32CB" w:rsidP="008A32CB">
      <w:pPr>
        <w:spacing w:after="0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pict w14:anchorId="486BFAF3">
          <v:rect id="_x0000_i1060" style="width:0;height:1.5pt" o:hralign="center" o:hrstd="t" o:hr="t" fillcolor="#a0a0a0" stroked="f"/>
        </w:pict>
      </w:r>
    </w:p>
    <w:p w14:paraId="74E337B3" w14:textId="77777777" w:rsidR="008A32CB" w:rsidRPr="008A32CB" w:rsidRDefault="008A32CB" w:rsidP="008A32CB">
      <w:pPr>
        <w:pStyle w:val="Heading3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5.1 User Interface (GUI) Layer</w:t>
      </w:r>
    </w:p>
    <w:p w14:paraId="4BDCCDA1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This layer provides an </w:t>
      </w:r>
      <w:r w:rsidRPr="008A32CB">
        <w:rPr>
          <w:rStyle w:val="Strong"/>
          <w:color w:val="000000" w:themeColor="text1"/>
          <w:sz w:val="28"/>
          <w:szCs w:val="28"/>
        </w:rPr>
        <w:t>intuitive and user-friendly interface</w:t>
      </w:r>
      <w:r w:rsidRPr="008A32CB">
        <w:rPr>
          <w:color w:val="000000" w:themeColor="text1"/>
          <w:sz w:val="28"/>
          <w:szCs w:val="28"/>
        </w:rPr>
        <w:t xml:space="preserve"> for interacting with the packet sniffer. It is developed using </w:t>
      </w:r>
      <w:proofErr w:type="spellStart"/>
      <w:r w:rsidRPr="008A32CB">
        <w:rPr>
          <w:rStyle w:val="Strong"/>
          <w:color w:val="000000" w:themeColor="text1"/>
          <w:sz w:val="28"/>
          <w:szCs w:val="28"/>
        </w:rPr>
        <w:t>Tkinter</w:t>
      </w:r>
      <w:proofErr w:type="spellEnd"/>
      <w:r w:rsidRPr="008A32CB">
        <w:rPr>
          <w:color w:val="000000" w:themeColor="text1"/>
          <w:sz w:val="28"/>
          <w:szCs w:val="28"/>
        </w:rPr>
        <w:t xml:space="preserve"> and allows users to:</w:t>
      </w:r>
    </w:p>
    <w:p w14:paraId="70C98036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Start and stop packet sniffing.</w:t>
      </w:r>
    </w:p>
    <w:p w14:paraId="7D4898F1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Select a </w:t>
      </w:r>
      <w:r w:rsidRPr="008A32CB">
        <w:rPr>
          <w:rStyle w:val="Strong"/>
          <w:color w:val="000000" w:themeColor="text1"/>
          <w:sz w:val="28"/>
          <w:szCs w:val="28"/>
        </w:rPr>
        <w:t>network interface</w:t>
      </w:r>
      <w:r w:rsidRPr="008A32CB">
        <w:rPr>
          <w:color w:val="000000" w:themeColor="text1"/>
          <w:sz w:val="28"/>
          <w:szCs w:val="28"/>
        </w:rPr>
        <w:t xml:space="preserve"> from the available options.</w:t>
      </w:r>
    </w:p>
    <w:p w14:paraId="6520432B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Apply </w:t>
      </w:r>
      <w:r w:rsidRPr="008A32CB">
        <w:rPr>
          <w:rStyle w:val="Strong"/>
          <w:color w:val="000000" w:themeColor="text1"/>
          <w:sz w:val="28"/>
          <w:szCs w:val="28"/>
        </w:rPr>
        <w:t>filters</w:t>
      </w:r>
      <w:r w:rsidRPr="008A32CB">
        <w:rPr>
          <w:color w:val="000000" w:themeColor="text1"/>
          <w:sz w:val="28"/>
          <w:szCs w:val="28"/>
        </w:rPr>
        <w:t xml:space="preserve"> to view specific types of packets (TCP, UDP, ICMP, etc.).</w:t>
      </w:r>
    </w:p>
    <w:p w14:paraId="21BDBEEF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View </w:t>
      </w:r>
      <w:r w:rsidRPr="008A32CB">
        <w:rPr>
          <w:rStyle w:val="Strong"/>
          <w:color w:val="000000" w:themeColor="text1"/>
          <w:sz w:val="28"/>
          <w:szCs w:val="28"/>
        </w:rPr>
        <w:t>real-time network traffic graphs</w:t>
      </w:r>
      <w:r w:rsidRPr="008A32CB">
        <w:rPr>
          <w:color w:val="000000" w:themeColor="text1"/>
          <w:sz w:val="28"/>
          <w:szCs w:val="28"/>
        </w:rPr>
        <w:t>.</w:t>
      </w:r>
    </w:p>
    <w:p w14:paraId="0752A966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Inject packets for </w:t>
      </w:r>
      <w:r w:rsidRPr="008A32CB">
        <w:rPr>
          <w:rStyle w:val="Strong"/>
          <w:color w:val="000000" w:themeColor="text1"/>
          <w:sz w:val="28"/>
          <w:szCs w:val="28"/>
        </w:rPr>
        <w:t>security testing</w:t>
      </w:r>
      <w:r w:rsidRPr="008A32CB">
        <w:rPr>
          <w:color w:val="000000" w:themeColor="text1"/>
          <w:sz w:val="28"/>
          <w:szCs w:val="28"/>
        </w:rPr>
        <w:t>.</w:t>
      </w:r>
    </w:p>
    <w:p w14:paraId="093967FA" w14:textId="77777777" w:rsidR="008A32CB" w:rsidRPr="008A32CB" w:rsidRDefault="008A32CB" w:rsidP="008A32CB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Receive </w:t>
      </w:r>
      <w:r w:rsidRPr="008A32CB">
        <w:rPr>
          <w:rStyle w:val="Strong"/>
          <w:color w:val="000000" w:themeColor="text1"/>
          <w:sz w:val="28"/>
          <w:szCs w:val="28"/>
        </w:rPr>
        <w:t>alerts from the Intrusion Detection System (IDS)</w:t>
      </w:r>
      <w:r w:rsidRPr="008A32CB">
        <w:rPr>
          <w:color w:val="000000" w:themeColor="text1"/>
          <w:sz w:val="28"/>
          <w:szCs w:val="28"/>
        </w:rPr>
        <w:t>.</w:t>
      </w:r>
    </w:p>
    <w:p w14:paraId="7A56A4F4" w14:textId="7777777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lastRenderedPageBreak/>
        <w:t>GUI Functional Components:</w:t>
      </w:r>
    </w:p>
    <w:p w14:paraId="69031B40" w14:textId="77777777" w:rsidR="008A32CB" w:rsidRPr="008A32CB" w:rsidRDefault="008A32CB" w:rsidP="008A32CB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Main Dashboard:</w:t>
      </w:r>
      <w:r w:rsidRPr="008A32CB">
        <w:rPr>
          <w:color w:val="000000" w:themeColor="text1"/>
          <w:sz w:val="28"/>
          <w:szCs w:val="28"/>
        </w:rPr>
        <w:t xml:space="preserve"> Displays live network traffic and statistics.</w:t>
      </w:r>
    </w:p>
    <w:p w14:paraId="373954C5" w14:textId="77777777" w:rsidR="008A32CB" w:rsidRPr="008A32CB" w:rsidRDefault="008A32CB" w:rsidP="008A32CB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Filter Options:</w:t>
      </w:r>
      <w:r w:rsidRPr="008A32CB">
        <w:rPr>
          <w:color w:val="000000" w:themeColor="text1"/>
          <w:sz w:val="28"/>
          <w:szCs w:val="28"/>
        </w:rPr>
        <w:t xml:space="preserve"> Allows filtering packets by protocol or source/destination.</w:t>
      </w:r>
    </w:p>
    <w:p w14:paraId="2D75E056" w14:textId="77777777" w:rsidR="008A32CB" w:rsidRPr="008A32CB" w:rsidRDefault="008A32CB" w:rsidP="008A32CB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Threat Alerts:</w:t>
      </w:r>
      <w:r w:rsidRPr="008A32CB">
        <w:rPr>
          <w:color w:val="000000" w:themeColor="text1"/>
          <w:sz w:val="28"/>
          <w:szCs w:val="28"/>
        </w:rPr>
        <w:t xml:space="preserve"> Shows security warnings when suspicious activity is detected.</w:t>
      </w:r>
    </w:p>
    <w:p w14:paraId="1E2C03C2" w14:textId="77777777" w:rsidR="008A32CB" w:rsidRPr="008A32CB" w:rsidRDefault="008A32CB" w:rsidP="008A32CB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Graphical Visualizations:</w:t>
      </w:r>
      <w:r w:rsidRPr="008A32CB">
        <w:rPr>
          <w:color w:val="000000" w:themeColor="text1"/>
          <w:sz w:val="28"/>
          <w:szCs w:val="28"/>
        </w:rPr>
        <w:t xml:space="preserve"> Provides insights into network traffic trends.</w:t>
      </w:r>
    </w:p>
    <w:p w14:paraId="1998EC04" w14:textId="77777777" w:rsidR="008A32CB" w:rsidRPr="008A32CB" w:rsidRDefault="008A32CB" w:rsidP="008A32CB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rStyle w:val="Strong"/>
          <w:color w:val="000000" w:themeColor="text1"/>
          <w:sz w:val="28"/>
          <w:szCs w:val="28"/>
        </w:rPr>
        <w:t>Packet Injection Panel:</w:t>
      </w:r>
      <w:r w:rsidRPr="008A32CB">
        <w:rPr>
          <w:color w:val="000000" w:themeColor="text1"/>
          <w:sz w:val="28"/>
          <w:szCs w:val="28"/>
        </w:rPr>
        <w:t xml:space="preserve"> Enables users to perform SYN Flood or ICMP Ping attacks.</w:t>
      </w:r>
    </w:p>
    <w:p w14:paraId="1AA31452" w14:textId="77777777" w:rsidR="008A32CB" w:rsidRPr="008A32CB" w:rsidRDefault="008A32CB" w:rsidP="008A32CB">
      <w:pPr>
        <w:spacing w:after="0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pict w14:anchorId="71871C8F">
          <v:rect id="_x0000_i1061" style="width:0;height:1.5pt" o:hralign="center" o:hrstd="t" o:hr="t" fillcolor="#a0a0a0" stroked="f"/>
        </w:pict>
      </w:r>
    </w:p>
    <w:p w14:paraId="7D4F5079" w14:textId="77777777" w:rsidR="008A32CB" w:rsidRPr="008A32CB" w:rsidRDefault="008A32CB" w:rsidP="008A32CB">
      <w:pPr>
        <w:pStyle w:val="Heading3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5.2 Backend Processing Layer</w:t>
      </w:r>
    </w:p>
    <w:p w14:paraId="66CF251F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This layer manages </w:t>
      </w:r>
      <w:r w:rsidRPr="008A32CB">
        <w:rPr>
          <w:rStyle w:val="Strong"/>
          <w:color w:val="000000" w:themeColor="text1"/>
          <w:sz w:val="28"/>
          <w:szCs w:val="28"/>
        </w:rPr>
        <w:t>packet capturing, processing, and AI-based threat analysis</w:t>
      </w:r>
      <w:r w:rsidRPr="008A32CB">
        <w:rPr>
          <w:color w:val="000000" w:themeColor="text1"/>
          <w:sz w:val="28"/>
          <w:szCs w:val="28"/>
        </w:rPr>
        <w:t>. It consists of several key components:</w:t>
      </w:r>
    </w:p>
    <w:p w14:paraId="33CFF725" w14:textId="7777777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 xml:space="preserve">Packet Sniffing (Using </w:t>
      </w:r>
      <w:proofErr w:type="spellStart"/>
      <w:r w:rsidRPr="008A32CB">
        <w:rPr>
          <w:rStyle w:val="Strong"/>
          <w:b/>
          <w:bCs/>
          <w:color w:val="000000" w:themeColor="text1"/>
          <w:sz w:val="28"/>
          <w:szCs w:val="28"/>
        </w:rPr>
        <w:t>Scapy</w:t>
      </w:r>
      <w:proofErr w:type="spellEnd"/>
      <w:r w:rsidRPr="008A32CB">
        <w:rPr>
          <w:rStyle w:val="Strong"/>
          <w:b/>
          <w:bCs/>
          <w:color w:val="000000" w:themeColor="text1"/>
          <w:sz w:val="28"/>
          <w:szCs w:val="28"/>
        </w:rPr>
        <w:t>)</w:t>
      </w:r>
    </w:p>
    <w:p w14:paraId="4C491AF6" w14:textId="77777777" w:rsidR="008A32CB" w:rsidRPr="008A32CB" w:rsidRDefault="008A32CB" w:rsidP="008A32CB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Captures real-time network traffic using </w:t>
      </w:r>
      <w:proofErr w:type="spellStart"/>
      <w:r w:rsidRPr="008A32CB">
        <w:rPr>
          <w:rStyle w:val="Strong"/>
          <w:color w:val="000000" w:themeColor="text1"/>
          <w:sz w:val="28"/>
          <w:szCs w:val="28"/>
        </w:rPr>
        <w:t>Scapy</w:t>
      </w:r>
      <w:proofErr w:type="spellEnd"/>
      <w:r w:rsidRPr="008A32CB">
        <w:rPr>
          <w:color w:val="000000" w:themeColor="text1"/>
          <w:sz w:val="28"/>
          <w:szCs w:val="28"/>
        </w:rPr>
        <w:t>.</w:t>
      </w:r>
    </w:p>
    <w:p w14:paraId="2B9C2503" w14:textId="77777777" w:rsidR="008A32CB" w:rsidRPr="008A32CB" w:rsidRDefault="008A32CB" w:rsidP="008A32CB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Extracts essential details such as </w:t>
      </w:r>
      <w:r w:rsidRPr="008A32CB">
        <w:rPr>
          <w:rStyle w:val="Strong"/>
          <w:color w:val="000000" w:themeColor="text1"/>
          <w:sz w:val="28"/>
          <w:szCs w:val="28"/>
        </w:rPr>
        <w:t>source/destination IP, protocol type, packet size, etc.</w:t>
      </w:r>
    </w:p>
    <w:p w14:paraId="2044AF2C" w14:textId="77777777" w:rsidR="008A32CB" w:rsidRPr="008A32CB" w:rsidRDefault="008A32CB" w:rsidP="008A32CB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Temporarily stores packets for analysis and visualization.</w:t>
      </w:r>
    </w:p>
    <w:p w14:paraId="0600DE9D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rFonts w:ascii="Segoe UI Emoji" w:hAnsi="Segoe UI Emoji" w:cs="Segoe UI Emoji"/>
          <w:color w:val="000000" w:themeColor="text1"/>
          <w:sz w:val="28"/>
          <w:szCs w:val="28"/>
        </w:rPr>
        <w:t>📌</w:t>
      </w:r>
      <w:r w:rsidRPr="008A32CB">
        <w:rPr>
          <w:color w:val="000000" w:themeColor="text1"/>
          <w:sz w:val="28"/>
          <w:szCs w:val="28"/>
        </w:rPr>
        <w:t xml:space="preserve"> </w:t>
      </w:r>
      <w:r w:rsidRPr="008A32CB">
        <w:rPr>
          <w:rStyle w:val="Strong"/>
          <w:color w:val="000000" w:themeColor="text1"/>
          <w:sz w:val="28"/>
          <w:szCs w:val="28"/>
        </w:rPr>
        <w:t>Example Code for Packet Sniffing:</w:t>
      </w:r>
    </w:p>
    <w:p w14:paraId="6A68E647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color w:val="000000" w:themeColor="text1"/>
          <w:sz w:val="24"/>
          <w:szCs w:val="24"/>
        </w:rPr>
        <w:t>python</w:t>
      </w:r>
    </w:p>
    <w:p w14:paraId="5557294D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0BD86450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scapy.sniff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iface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=interface, prn=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self.packet_callback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, store=</w:t>
      </w:r>
      <w:r w:rsidRPr="008A32CB">
        <w:rPr>
          <w:rStyle w:val="hljs-literal"/>
          <w:color w:val="000000" w:themeColor="text1"/>
          <w:sz w:val="24"/>
          <w:szCs w:val="24"/>
        </w:rPr>
        <w:t>False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078D15C7" w14:textId="7777777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AI-Based Threat Detection</w:t>
      </w:r>
    </w:p>
    <w:p w14:paraId="4A89160F" w14:textId="77777777" w:rsidR="008A32CB" w:rsidRPr="008A32CB" w:rsidRDefault="008A32CB" w:rsidP="008A32CB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Uses </w:t>
      </w:r>
      <w:r w:rsidRPr="008A32CB">
        <w:rPr>
          <w:rStyle w:val="Strong"/>
          <w:color w:val="000000" w:themeColor="text1"/>
          <w:sz w:val="28"/>
          <w:szCs w:val="28"/>
        </w:rPr>
        <w:t>machine learning models</w:t>
      </w:r>
      <w:r w:rsidRPr="008A32CB">
        <w:rPr>
          <w:color w:val="000000" w:themeColor="text1"/>
          <w:sz w:val="28"/>
          <w:szCs w:val="28"/>
        </w:rPr>
        <w:t xml:space="preserve"> to analyze packet behavior.</w:t>
      </w:r>
    </w:p>
    <w:p w14:paraId="08202215" w14:textId="77777777" w:rsidR="008A32CB" w:rsidRPr="008A32CB" w:rsidRDefault="008A32CB" w:rsidP="008A32CB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Extracts features such as </w:t>
      </w:r>
      <w:r w:rsidRPr="008A32CB">
        <w:rPr>
          <w:rStyle w:val="Strong"/>
          <w:color w:val="000000" w:themeColor="text1"/>
          <w:sz w:val="28"/>
          <w:szCs w:val="28"/>
        </w:rPr>
        <w:t>packet length, time intervals, and protocol usage</w:t>
      </w:r>
      <w:r w:rsidRPr="008A32CB">
        <w:rPr>
          <w:color w:val="000000" w:themeColor="text1"/>
          <w:sz w:val="28"/>
          <w:szCs w:val="28"/>
        </w:rPr>
        <w:t>.</w:t>
      </w:r>
    </w:p>
    <w:p w14:paraId="53C830EE" w14:textId="77777777" w:rsidR="008A32CB" w:rsidRPr="008A32CB" w:rsidRDefault="008A32CB" w:rsidP="008A32CB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The </w:t>
      </w:r>
      <w:r w:rsidRPr="008A32CB">
        <w:rPr>
          <w:rStyle w:val="Strong"/>
          <w:color w:val="000000" w:themeColor="text1"/>
          <w:sz w:val="28"/>
          <w:szCs w:val="28"/>
        </w:rPr>
        <w:t>trained AI model</w:t>
      </w:r>
      <w:r w:rsidRPr="008A32CB">
        <w:rPr>
          <w:color w:val="000000" w:themeColor="text1"/>
          <w:sz w:val="28"/>
          <w:szCs w:val="28"/>
        </w:rPr>
        <w:t xml:space="preserve"> predicts whether the packet is </w:t>
      </w:r>
      <w:r w:rsidRPr="008A32CB">
        <w:rPr>
          <w:rStyle w:val="Strong"/>
          <w:color w:val="000000" w:themeColor="text1"/>
          <w:sz w:val="28"/>
          <w:szCs w:val="28"/>
        </w:rPr>
        <w:t>malicious</w:t>
      </w:r>
      <w:r w:rsidRPr="008A32CB">
        <w:rPr>
          <w:color w:val="000000" w:themeColor="text1"/>
          <w:sz w:val="28"/>
          <w:szCs w:val="28"/>
        </w:rPr>
        <w:t>.</w:t>
      </w:r>
    </w:p>
    <w:p w14:paraId="420A083B" w14:textId="77777777" w:rsidR="008A32CB" w:rsidRPr="008A32CB" w:rsidRDefault="008A32CB" w:rsidP="008A32CB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If a </w:t>
      </w:r>
      <w:r w:rsidRPr="008A32CB">
        <w:rPr>
          <w:rStyle w:val="Strong"/>
          <w:color w:val="000000" w:themeColor="text1"/>
          <w:sz w:val="28"/>
          <w:szCs w:val="28"/>
        </w:rPr>
        <w:t>threat is detected</w:t>
      </w:r>
      <w:r w:rsidRPr="008A32CB">
        <w:rPr>
          <w:color w:val="000000" w:themeColor="text1"/>
          <w:sz w:val="28"/>
          <w:szCs w:val="28"/>
        </w:rPr>
        <w:t>, an alert is generated.</w:t>
      </w:r>
    </w:p>
    <w:p w14:paraId="15EA9D3F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rFonts w:ascii="Segoe UI Emoji" w:hAnsi="Segoe UI Emoji" w:cs="Segoe UI Emoji"/>
          <w:color w:val="000000" w:themeColor="text1"/>
          <w:sz w:val="28"/>
          <w:szCs w:val="28"/>
        </w:rPr>
        <w:lastRenderedPageBreak/>
        <w:t>📌</w:t>
      </w:r>
      <w:r w:rsidRPr="008A32CB">
        <w:rPr>
          <w:color w:val="000000" w:themeColor="text1"/>
          <w:sz w:val="28"/>
          <w:szCs w:val="28"/>
        </w:rPr>
        <w:t xml:space="preserve"> </w:t>
      </w:r>
      <w:r w:rsidRPr="008A32CB">
        <w:rPr>
          <w:rStyle w:val="Strong"/>
          <w:color w:val="000000" w:themeColor="text1"/>
          <w:sz w:val="28"/>
          <w:szCs w:val="28"/>
        </w:rPr>
        <w:t>Example Code for Threat Detection:</w:t>
      </w:r>
    </w:p>
    <w:p w14:paraId="649F3D3F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color w:val="000000" w:themeColor="text1"/>
          <w:sz w:val="24"/>
          <w:szCs w:val="24"/>
        </w:rPr>
        <w:t>python</w:t>
      </w:r>
    </w:p>
    <w:p w14:paraId="4BFD7F0A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56FF84B6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features =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np.array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([[</w:t>
      </w:r>
      <w:proofErr w:type="spellStart"/>
      <w:r w:rsidRPr="008A32CB">
        <w:rPr>
          <w:rStyle w:val="hljs-builtin"/>
          <w:rFonts w:eastAsiaTheme="majorEastAsia"/>
          <w:color w:val="000000" w:themeColor="text1"/>
          <w:sz w:val="24"/>
          <w:szCs w:val="24"/>
        </w:rPr>
        <w:t>len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(packet),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packet.time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% </w:t>
      </w:r>
      <w:r w:rsidRPr="008A32CB">
        <w:rPr>
          <w:rStyle w:val="hljs-number"/>
          <w:color w:val="000000" w:themeColor="text1"/>
          <w:sz w:val="24"/>
          <w:szCs w:val="24"/>
        </w:rPr>
        <w:t>1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]])</w:t>
      </w:r>
    </w:p>
    <w:p w14:paraId="23933168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prediction =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ai_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model.predict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(features)</w:t>
      </w:r>
    </w:p>
    <w:p w14:paraId="60DB1CD9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if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prediction[</w:t>
      </w:r>
      <w:proofErr w:type="gramEnd"/>
      <w:r w:rsidRPr="008A32CB">
        <w:rPr>
          <w:rStyle w:val="hljs-number"/>
          <w:color w:val="000000" w:themeColor="text1"/>
          <w:sz w:val="24"/>
          <w:szCs w:val="24"/>
        </w:rPr>
        <w:t>0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] == </w:t>
      </w:r>
      <w:r w:rsidRPr="008A32CB">
        <w:rPr>
          <w:rStyle w:val="hljs-number"/>
          <w:color w:val="000000" w:themeColor="text1"/>
          <w:sz w:val="24"/>
          <w:szCs w:val="24"/>
        </w:rPr>
        <w:t>1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:</w:t>
      </w:r>
    </w:p>
    <w:p w14:paraId="50EEA844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messagebox.showwarning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r w:rsidRPr="008A32CB">
        <w:rPr>
          <w:rStyle w:val="hljs-string"/>
          <w:color w:val="000000" w:themeColor="text1"/>
          <w:sz w:val="24"/>
          <w:szCs w:val="24"/>
        </w:rPr>
        <w:t>'Threat Detected'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, </w:t>
      </w:r>
      <w:r w:rsidRPr="008A32CB">
        <w:rPr>
          <w:rStyle w:val="hljs-string"/>
          <w:color w:val="000000" w:themeColor="text1"/>
          <w:sz w:val="24"/>
          <w:szCs w:val="24"/>
        </w:rPr>
        <w:t>'Suspicious activity detected!'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6EBA2712" w14:textId="7777777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Intrusion Detection System (IDS)</w:t>
      </w:r>
    </w:p>
    <w:p w14:paraId="7679CCBB" w14:textId="77777777" w:rsidR="008A32CB" w:rsidRPr="008A32CB" w:rsidRDefault="008A32CB" w:rsidP="008A32CB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Monitors network traffic for </w:t>
      </w:r>
      <w:r w:rsidRPr="008A32CB">
        <w:rPr>
          <w:rStyle w:val="Strong"/>
          <w:color w:val="000000" w:themeColor="text1"/>
          <w:sz w:val="28"/>
          <w:szCs w:val="28"/>
        </w:rPr>
        <w:t>known attack patterns</w:t>
      </w:r>
      <w:r w:rsidRPr="008A32CB">
        <w:rPr>
          <w:color w:val="000000" w:themeColor="text1"/>
          <w:sz w:val="28"/>
          <w:szCs w:val="28"/>
        </w:rPr>
        <w:t>.</w:t>
      </w:r>
    </w:p>
    <w:p w14:paraId="39B0110E" w14:textId="77777777" w:rsidR="008A32CB" w:rsidRPr="008A32CB" w:rsidRDefault="008A32CB" w:rsidP="008A32CB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If a packet matches a </w:t>
      </w:r>
      <w:r w:rsidRPr="008A32CB">
        <w:rPr>
          <w:rStyle w:val="Strong"/>
          <w:color w:val="000000" w:themeColor="text1"/>
          <w:sz w:val="28"/>
          <w:szCs w:val="28"/>
        </w:rPr>
        <w:t>suspicious signature</w:t>
      </w:r>
      <w:r w:rsidRPr="008A32CB">
        <w:rPr>
          <w:color w:val="000000" w:themeColor="text1"/>
          <w:sz w:val="28"/>
          <w:szCs w:val="28"/>
        </w:rPr>
        <w:t xml:space="preserve">, an </w:t>
      </w:r>
      <w:r w:rsidRPr="008A32CB">
        <w:rPr>
          <w:rStyle w:val="Strong"/>
          <w:color w:val="000000" w:themeColor="text1"/>
          <w:sz w:val="28"/>
          <w:szCs w:val="28"/>
        </w:rPr>
        <w:t>alert is displayed</w:t>
      </w:r>
      <w:r w:rsidRPr="008A32CB">
        <w:rPr>
          <w:color w:val="000000" w:themeColor="text1"/>
          <w:sz w:val="28"/>
          <w:szCs w:val="28"/>
        </w:rPr>
        <w:t>.</w:t>
      </w:r>
    </w:p>
    <w:p w14:paraId="328B07F3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rFonts w:ascii="Segoe UI Emoji" w:hAnsi="Segoe UI Emoji" w:cs="Segoe UI Emoji"/>
          <w:color w:val="000000" w:themeColor="text1"/>
          <w:sz w:val="28"/>
          <w:szCs w:val="28"/>
        </w:rPr>
        <w:t>📌</w:t>
      </w:r>
      <w:r w:rsidRPr="008A32CB">
        <w:rPr>
          <w:color w:val="000000" w:themeColor="text1"/>
          <w:sz w:val="28"/>
          <w:szCs w:val="28"/>
        </w:rPr>
        <w:t xml:space="preserve"> </w:t>
      </w:r>
      <w:r w:rsidRPr="008A32CB">
        <w:rPr>
          <w:rStyle w:val="Strong"/>
          <w:color w:val="000000" w:themeColor="text1"/>
          <w:sz w:val="28"/>
          <w:szCs w:val="28"/>
        </w:rPr>
        <w:t>Example IDS Alert Code:</w:t>
      </w:r>
    </w:p>
    <w:p w14:paraId="1ABCC228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color w:val="000000" w:themeColor="text1"/>
          <w:sz w:val="24"/>
          <w:szCs w:val="24"/>
        </w:rPr>
        <w:t>python</w:t>
      </w:r>
    </w:p>
    <w:p w14:paraId="567139F1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50C8C258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if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r w:rsidRPr="008A32CB">
        <w:rPr>
          <w:rStyle w:val="hljs-string"/>
          <w:color w:val="000000" w:themeColor="text1"/>
          <w:sz w:val="24"/>
          <w:szCs w:val="24"/>
        </w:rPr>
        <w:t>'malicious'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in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packet.summary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().lower():</w:t>
      </w:r>
    </w:p>
    <w:p w14:paraId="40D4841C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messagebox.showwarning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r w:rsidRPr="008A32CB">
        <w:rPr>
          <w:rStyle w:val="hljs-string"/>
          <w:color w:val="000000" w:themeColor="text1"/>
          <w:sz w:val="24"/>
          <w:szCs w:val="24"/>
        </w:rPr>
        <w:t>'Intrusion Detected'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, </w:t>
      </w:r>
      <w:r w:rsidRPr="008A32CB">
        <w:rPr>
          <w:rStyle w:val="hljs-string"/>
          <w:color w:val="000000" w:themeColor="text1"/>
          <w:sz w:val="24"/>
          <w:szCs w:val="24"/>
        </w:rPr>
        <w:t>'Potential Threat Detected!'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33DCED5B" w14:textId="7777777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t>Traffic Visualization</w:t>
      </w:r>
    </w:p>
    <w:p w14:paraId="3D8A84F7" w14:textId="77777777" w:rsidR="008A32CB" w:rsidRPr="008A32CB" w:rsidRDefault="008A32CB" w:rsidP="008A32CB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Uses </w:t>
      </w:r>
      <w:r w:rsidRPr="008A32CB">
        <w:rPr>
          <w:rStyle w:val="Strong"/>
          <w:color w:val="000000" w:themeColor="text1"/>
          <w:sz w:val="28"/>
          <w:szCs w:val="28"/>
        </w:rPr>
        <w:t>Matplotlib and Seaborn</w:t>
      </w:r>
      <w:r w:rsidRPr="008A32CB">
        <w:rPr>
          <w:color w:val="000000" w:themeColor="text1"/>
          <w:sz w:val="28"/>
          <w:szCs w:val="28"/>
        </w:rPr>
        <w:t xml:space="preserve"> to generate </w:t>
      </w:r>
      <w:r w:rsidRPr="008A32CB">
        <w:rPr>
          <w:rStyle w:val="Strong"/>
          <w:color w:val="000000" w:themeColor="text1"/>
          <w:sz w:val="28"/>
          <w:szCs w:val="28"/>
        </w:rPr>
        <w:t>real-time graphs</w:t>
      </w:r>
      <w:r w:rsidRPr="008A32CB">
        <w:rPr>
          <w:color w:val="000000" w:themeColor="text1"/>
          <w:sz w:val="28"/>
          <w:szCs w:val="28"/>
        </w:rPr>
        <w:t>.</w:t>
      </w:r>
    </w:p>
    <w:p w14:paraId="061BC775" w14:textId="77777777" w:rsidR="008A32CB" w:rsidRPr="008A32CB" w:rsidRDefault="008A32CB" w:rsidP="008A32CB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Displays </w:t>
      </w:r>
      <w:r w:rsidRPr="008A32CB">
        <w:rPr>
          <w:rStyle w:val="Strong"/>
          <w:color w:val="000000" w:themeColor="text1"/>
          <w:sz w:val="28"/>
          <w:szCs w:val="28"/>
        </w:rPr>
        <w:t>traffic statistics</w:t>
      </w:r>
      <w:r w:rsidRPr="008A32CB">
        <w:rPr>
          <w:color w:val="000000" w:themeColor="text1"/>
          <w:sz w:val="28"/>
          <w:szCs w:val="28"/>
        </w:rPr>
        <w:t xml:space="preserve"> based on </w:t>
      </w:r>
      <w:r w:rsidRPr="008A32CB">
        <w:rPr>
          <w:rStyle w:val="Strong"/>
          <w:color w:val="000000" w:themeColor="text1"/>
          <w:sz w:val="28"/>
          <w:szCs w:val="28"/>
        </w:rPr>
        <w:t>protocol distribution</w:t>
      </w:r>
      <w:r w:rsidRPr="008A32CB">
        <w:rPr>
          <w:color w:val="000000" w:themeColor="text1"/>
          <w:sz w:val="28"/>
          <w:szCs w:val="28"/>
        </w:rPr>
        <w:t>.</w:t>
      </w:r>
    </w:p>
    <w:p w14:paraId="72BF912B" w14:textId="77777777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rFonts w:ascii="Segoe UI Emoji" w:hAnsi="Segoe UI Emoji" w:cs="Segoe UI Emoji"/>
          <w:color w:val="000000" w:themeColor="text1"/>
          <w:sz w:val="28"/>
          <w:szCs w:val="28"/>
        </w:rPr>
        <w:t>📌</w:t>
      </w:r>
      <w:r w:rsidRPr="008A32CB">
        <w:rPr>
          <w:color w:val="000000" w:themeColor="text1"/>
          <w:sz w:val="28"/>
          <w:szCs w:val="28"/>
        </w:rPr>
        <w:t xml:space="preserve"> </w:t>
      </w:r>
      <w:r w:rsidRPr="008A32CB">
        <w:rPr>
          <w:rStyle w:val="Strong"/>
          <w:color w:val="000000" w:themeColor="text1"/>
          <w:sz w:val="28"/>
          <w:szCs w:val="28"/>
        </w:rPr>
        <w:t>Example Code for Graph Generation:</w:t>
      </w:r>
    </w:p>
    <w:p w14:paraId="3A310B45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color w:val="000000" w:themeColor="text1"/>
          <w:sz w:val="24"/>
          <w:szCs w:val="24"/>
        </w:rPr>
        <w:t>python</w:t>
      </w:r>
    </w:p>
    <w:p w14:paraId="068A183B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7AD051D1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sns.barplot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(x=</w:t>
      </w:r>
      <w:r w:rsidRPr="008A32CB">
        <w:rPr>
          <w:rStyle w:val="hljs-builtin"/>
          <w:rFonts w:eastAsiaTheme="majorEastAsia"/>
          <w:color w:val="000000" w:themeColor="text1"/>
          <w:sz w:val="24"/>
          <w:szCs w:val="24"/>
        </w:rPr>
        <w:t>list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protocol_counts.keys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()), y=</w:t>
      </w:r>
      <w:r w:rsidRPr="008A32CB">
        <w:rPr>
          <w:rStyle w:val="hljs-builtin"/>
          <w:rFonts w:eastAsiaTheme="majorEastAsia"/>
          <w:color w:val="000000" w:themeColor="text1"/>
          <w:sz w:val="24"/>
          <w:szCs w:val="24"/>
        </w:rPr>
        <w:t>list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protocol_counts.values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()), palette=</w:t>
      </w:r>
      <w:r w:rsidRPr="008A32CB">
        <w:rPr>
          <w:rStyle w:val="hljs-string"/>
          <w:color w:val="000000" w:themeColor="text1"/>
          <w:sz w:val="24"/>
          <w:szCs w:val="24"/>
        </w:rPr>
        <w:t>'</w:t>
      </w:r>
      <w:proofErr w:type="spellStart"/>
      <w:r w:rsidRPr="008A32CB">
        <w:rPr>
          <w:rStyle w:val="hljs-string"/>
          <w:color w:val="000000" w:themeColor="text1"/>
          <w:sz w:val="24"/>
          <w:szCs w:val="24"/>
        </w:rPr>
        <w:t>coolwarm</w:t>
      </w:r>
      <w:proofErr w:type="spellEnd"/>
      <w:r w:rsidRPr="008A32CB">
        <w:rPr>
          <w:rStyle w:val="hljs-string"/>
          <w:color w:val="000000" w:themeColor="text1"/>
          <w:sz w:val="24"/>
          <w:szCs w:val="24"/>
        </w:rPr>
        <w:t>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24DFBC95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plt.show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()</w:t>
      </w:r>
    </w:p>
    <w:p w14:paraId="1E03D44C" w14:textId="77777777" w:rsidR="00AA752C" w:rsidRDefault="00AA752C" w:rsidP="00AA752C">
      <w:pPr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189D1733" w14:textId="77777777" w:rsidR="00AA752C" w:rsidRDefault="00AA752C" w:rsidP="00AA752C">
      <w:pPr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36526B22" w14:textId="13F42787" w:rsidR="008A32CB" w:rsidRPr="008A32CB" w:rsidRDefault="008A32CB" w:rsidP="008A32CB">
      <w:pPr>
        <w:pStyle w:val="Heading4"/>
        <w:rPr>
          <w:color w:val="000000" w:themeColor="text1"/>
          <w:sz w:val="28"/>
          <w:szCs w:val="28"/>
        </w:rPr>
      </w:pPr>
      <w:r w:rsidRPr="008A32CB">
        <w:rPr>
          <w:rStyle w:val="Strong"/>
          <w:b/>
          <w:bCs/>
          <w:color w:val="000000" w:themeColor="text1"/>
          <w:sz w:val="28"/>
          <w:szCs w:val="28"/>
        </w:rPr>
        <w:lastRenderedPageBreak/>
        <w:t>Packet Injection (Penetration Testing)</w:t>
      </w:r>
    </w:p>
    <w:p w14:paraId="12E4CA60" w14:textId="77777777" w:rsidR="008A32CB" w:rsidRPr="008A32CB" w:rsidRDefault="008A32CB" w:rsidP="008A32CB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 xml:space="preserve">Supports </w:t>
      </w:r>
      <w:r w:rsidRPr="008A32CB">
        <w:rPr>
          <w:rStyle w:val="Strong"/>
          <w:color w:val="000000" w:themeColor="text1"/>
          <w:sz w:val="28"/>
          <w:szCs w:val="28"/>
        </w:rPr>
        <w:t>SYN Flood</w:t>
      </w:r>
      <w:r w:rsidRPr="008A32CB">
        <w:rPr>
          <w:color w:val="000000" w:themeColor="text1"/>
          <w:sz w:val="28"/>
          <w:szCs w:val="28"/>
        </w:rPr>
        <w:t xml:space="preserve"> and </w:t>
      </w:r>
      <w:r w:rsidRPr="008A32CB">
        <w:rPr>
          <w:rStyle w:val="Strong"/>
          <w:color w:val="000000" w:themeColor="text1"/>
          <w:sz w:val="28"/>
          <w:szCs w:val="28"/>
        </w:rPr>
        <w:t>ICMP Ping injection</w:t>
      </w:r>
      <w:r w:rsidRPr="008A32CB">
        <w:rPr>
          <w:color w:val="000000" w:themeColor="text1"/>
          <w:sz w:val="28"/>
          <w:szCs w:val="28"/>
        </w:rPr>
        <w:t xml:space="preserve"> for </w:t>
      </w:r>
      <w:r w:rsidRPr="008A32CB">
        <w:rPr>
          <w:rStyle w:val="Strong"/>
          <w:color w:val="000000" w:themeColor="text1"/>
          <w:sz w:val="28"/>
          <w:szCs w:val="28"/>
        </w:rPr>
        <w:t>penetration testing</w:t>
      </w:r>
      <w:r w:rsidRPr="008A32CB">
        <w:rPr>
          <w:color w:val="000000" w:themeColor="text1"/>
          <w:sz w:val="28"/>
          <w:szCs w:val="28"/>
        </w:rPr>
        <w:t>.</w:t>
      </w:r>
    </w:p>
    <w:p w14:paraId="6E34823D" w14:textId="3D685D14" w:rsidR="008A32CB" w:rsidRPr="008A32CB" w:rsidRDefault="008A32CB" w:rsidP="008A32C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A32CB">
        <w:rPr>
          <w:rFonts w:ascii="Segoe UI Emoji" w:hAnsi="Segoe UI Emoji" w:cs="Segoe UI Emoji"/>
          <w:color w:val="000000" w:themeColor="text1"/>
          <w:sz w:val="28"/>
          <w:szCs w:val="28"/>
        </w:rPr>
        <w:t>📌</w:t>
      </w:r>
      <w:r w:rsidRPr="008A32CB">
        <w:rPr>
          <w:color w:val="000000" w:themeColor="text1"/>
          <w:sz w:val="28"/>
          <w:szCs w:val="28"/>
        </w:rPr>
        <w:t xml:space="preserve"> </w:t>
      </w:r>
      <w:r w:rsidRPr="008A32CB">
        <w:rPr>
          <w:rStyle w:val="Strong"/>
          <w:color w:val="000000" w:themeColor="text1"/>
          <w:sz w:val="28"/>
          <w:szCs w:val="28"/>
        </w:rPr>
        <w:t>Example Code for SYN Flood Attack:</w:t>
      </w:r>
    </w:p>
    <w:p w14:paraId="6F75554B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color w:val="000000" w:themeColor="text1"/>
          <w:sz w:val="24"/>
          <w:szCs w:val="24"/>
        </w:rPr>
        <w:t>python</w:t>
      </w:r>
    </w:p>
    <w:p w14:paraId="03561742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18C6FFF1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ip_layer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scapy.IP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src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=</w:t>
      </w:r>
      <w:r w:rsidRPr="008A32CB">
        <w:rPr>
          <w:rStyle w:val="hljs-string"/>
          <w:color w:val="000000" w:themeColor="text1"/>
          <w:sz w:val="24"/>
          <w:szCs w:val="24"/>
        </w:rPr>
        <w:t>'192.168.1.'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+ </w:t>
      </w:r>
      <w:proofErr w:type="gramStart"/>
      <w:r w:rsidRPr="008A32CB">
        <w:rPr>
          <w:rStyle w:val="hljs-builtin"/>
          <w:rFonts w:eastAsiaTheme="majorEastAsia"/>
          <w:color w:val="000000" w:themeColor="text1"/>
          <w:sz w:val="24"/>
          <w:szCs w:val="24"/>
        </w:rPr>
        <w:t>str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random.randint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r w:rsidRPr="008A32CB">
        <w:rPr>
          <w:rStyle w:val="hljs-number"/>
          <w:color w:val="000000" w:themeColor="text1"/>
          <w:sz w:val="24"/>
          <w:szCs w:val="24"/>
        </w:rPr>
        <w:t>2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, </w:t>
      </w:r>
      <w:r w:rsidRPr="008A32CB">
        <w:rPr>
          <w:rStyle w:val="hljs-number"/>
          <w:color w:val="000000" w:themeColor="text1"/>
          <w:sz w:val="24"/>
          <w:szCs w:val="24"/>
        </w:rPr>
        <w:t>254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)),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dst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=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target_ip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25558689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tcp_layer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scapy.TCP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sport=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random.randint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</w:t>
      </w:r>
      <w:r w:rsidRPr="008A32CB">
        <w:rPr>
          <w:rStyle w:val="hljs-number"/>
          <w:color w:val="000000" w:themeColor="text1"/>
          <w:sz w:val="24"/>
          <w:szCs w:val="24"/>
        </w:rPr>
        <w:t>1024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, </w:t>
      </w:r>
      <w:r w:rsidRPr="008A32CB">
        <w:rPr>
          <w:rStyle w:val="hljs-number"/>
          <w:color w:val="000000" w:themeColor="text1"/>
          <w:sz w:val="24"/>
          <w:szCs w:val="24"/>
        </w:rPr>
        <w:t>65535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),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dport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=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target_port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, flags=</w:t>
      </w:r>
      <w:r w:rsidRPr="008A32CB">
        <w:rPr>
          <w:rStyle w:val="hljs-string"/>
          <w:color w:val="000000" w:themeColor="text1"/>
          <w:sz w:val="24"/>
          <w:szCs w:val="24"/>
        </w:rPr>
        <w:t>'S'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5D170245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packet =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ip_layer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/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tcp_layer</w:t>
      </w:r>
      <w:proofErr w:type="spellEnd"/>
    </w:p>
    <w:p w14:paraId="56BEFC5D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scapy.send</w:t>
      </w:r>
      <w:proofErr w:type="spellEnd"/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(packet, verbose=</w:t>
      </w:r>
      <w:r w:rsidRPr="008A32CB">
        <w:rPr>
          <w:rStyle w:val="hljs-literal"/>
          <w:color w:val="000000" w:themeColor="text1"/>
          <w:sz w:val="24"/>
          <w:szCs w:val="24"/>
        </w:rPr>
        <w:t>False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)</w:t>
      </w:r>
    </w:p>
    <w:p w14:paraId="77E459D1" w14:textId="77777777" w:rsidR="008A32CB" w:rsidRPr="008A32CB" w:rsidRDefault="008A32CB" w:rsidP="008A32CB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pict w14:anchorId="675F9A73">
          <v:rect id="_x0000_i1062" style="width:0;height:1.5pt" o:hralign="center" o:hrstd="t" o:hr="t" fillcolor="#a0a0a0" stroked="f"/>
        </w:pict>
      </w:r>
    </w:p>
    <w:p w14:paraId="0E56A58F" w14:textId="77777777" w:rsidR="008A32CB" w:rsidRPr="002A2575" w:rsidRDefault="008A32CB" w:rsidP="008A32CB">
      <w:pPr>
        <w:pStyle w:val="Heading3"/>
        <w:rPr>
          <w:color w:val="000000" w:themeColor="text1"/>
          <w:sz w:val="28"/>
          <w:szCs w:val="28"/>
          <w:u w:val="single"/>
        </w:rPr>
      </w:pPr>
      <w:r w:rsidRPr="002A2575">
        <w:rPr>
          <w:rStyle w:val="Strong"/>
          <w:rFonts w:ascii="Segoe UI Emoji" w:hAnsi="Segoe UI Emoji" w:cs="Segoe UI Emoji"/>
          <w:b/>
          <w:bCs/>
          <w:color w:val="000000" w:themeColor="text1"/>
          <w:sz w:val="28"/>
          <w:szCs w:val="28"/>
          <w:u w:val="single"/>
        </w:rPr>
        <w:t>📌</w:t>
      </w:r>
      <w:r w:rsidRPr="002A2575">
        <w:rPr>
          <w:rStyle w:val="Strong"/>
          <w:b/>
          <w:bCs/>
          <w:color w:val="000000" w:themeColor="text1"/>
          <w:sz w:val="28"/>
          <w:szCs w:val="28"/>
          <w:u w:val="single"/>
        </w:rPr>
        <w:t xml:space="preserve"> System Architecture Diagram:</w:t>
      </w:r>
    </w:p>
    <w:p w14:paraId="2D1A1187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pgsql</w:t>
      </w:r>
      <w:proofErr w:type="spellEnd"/>
    </w:p>
    <w:p w14:paraId="5C1F32D2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proofErr w:type="spellStart"/>
      <w:r w:rsidRPr="008A32CB">
        <w:rPr>
          <w:color w:val="000000" w:themeColor="text1"/>
          <w:sz w:val="24"/>
          <w:szCs w:val="24"/>
        </w:rPr>
        <w:t>CopyEdit</w:t>
      </w:r>
      <w:proofErr w:type="spellEnd"/>
    </w:p>
    <w:p w14:paraId="33ED86C5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+</w:t>
      </w:r>
      <w:r w:rsidRPr="008A32CB">
        <w:rPr>
          <w:rStyle w:val="hljs-comment"/>
          <w:color w:val="000000" w:themeColor="text1"/>
          <w:sz w:val="24"/>
          <w:szCs w:val="24"/>
        </w:rPr>
        <w:t>--------------------------------------------------+</w:t>
      </w:r>
    </w:p>
    <w:p w14:paraId="3A57FD4C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       Advanced Packet Sniffer GUI          |</w:t>
      </w:r>
    </w:p>
    <w:p w14:paraId="5C9D1C42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+</w:t>
      </w:r>
      <w:r w:rsidRPr="008A32CB">
        <w:rPr>
          <w:rStyle w:val="hljs-comment"/>
          <w:color w:val="000000" w:themeColor="text1"/>
          <w:sz w:val="24"/>
          <w:szCs w:val="24"/>
        </w:rPr>
        <w:t>--------------------------------------------------+</w:t>
      </w:r>
    </w:p>
    <w:p w14:paraId="1251ED0A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User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Interface (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Tkinter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              |</w:t>
      </w:r>
    </w:p>
    <w:p w14:paraId="6BFF6309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Start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/Stop Sniffing                        |</w:t>
      </w:r>
    </w:p>
    <w:p w14:paraId="3F873845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Select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Network Interface                   |</w:t>
      </w:r>
    </w:p>
    <w:p w14:paraId="41868D67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- Apply Filters                              |</w:t>
      </w:r>
    </w:p>
    <w:p w14:paraId="61EB7631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View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Traffic Graphs                        |</w:t>
      </w:r>
    </w:p>
    <w:p w14:paraId="21222479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Perform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Packet Injection                   |</w:t>
      </w:r>
    </w:p>
    <w:p w14:paraId="35DDF44C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+</w:t>
      </w:r>
      <w:r w:rsidRPr="008A32CB">
        <w:rPr>
          <w:rStyle w:val="hljs-comment"/>
          <w:color w:val="000000" w:themeColor="text1"/>
          <w:sz w:val="24"/>
          <w:szCs w:val="24"/>
        </w:rPr>
        <w:t>--------------------------------------------------+</w:t>
      </w:r>
    </w:p>
    <w:p w14:paraId="1EF1E63F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Backend Components                           |</w:t>
      </w:r>
    </w:p>
    <w:p w14:paraId="411AC22C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- Packet Sniffing (</w:t>
      </w:r>
      <w:proofErr w:type="spellStart"/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Scapy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             |</w:t>
      </w:r>
    </w:p>
    <w:p w14:paraId="3A97F02B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Threat Detection (AI 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Model)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         |</w:t>
      </w:r>
    </w:p>
    <w:p w14:paraId="71E587D2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Intrusion Detection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System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(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IDS)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    |</w:t>
      </w:r>
    </w:p>
    <w:p w14:paraId="0D987A34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- Data Visualization (Matplotlib/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Seaborn)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|</w:t>
      </w:r>
    </w:p>
    <w:p w14:paraId="2D94DA8F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+</w:t>
      </w:r>
      <w:r w:rsidRPr="008A32CB">
        <w:rPr>
          <w:rStyle w:val="hljs-comment"/>
          <w:color w:val="000000" w:themeColor="text1"/>
          <w:sz w:val="24"/>
          <w:szCs w:val="24"/>
        </w:rPr>
        <w:t>--------------------------------------------------+</w:t>
      </w:r>
    </w:p>
    <w:p w14:paraId="4291663B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Network Layer (TCP/IP </w:t>
      </w:r>
      <w:proofErr w:type="gram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Packets)   </w:t>
      </w:r>
      <w:proofErr w:type="gram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           |</w:t>
      </w:r>
    </w:p>
    <w:p w14:paraId="5F0BCDCF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- Capturing Incoming &amp; Outgoing Packets      |</w:t>
      </w:r>
    </w:p>
    <w:p w14:paraId="62E35903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|     - Filtering </w:t>
      </w:r>
      <w:r w:rsidRPr="008A32CB">
        <w:rPr>
          <w:rStyle w:val="hljs-keyword"/>
          <w:rFonts w:eastAsiaTheme="majorEastAsia"/>
          <w:color w:val="000000" w:themeColor="text1"/>
          <w:sz w:val="24"/>
          <w:szCs w:val="24"/>
        </w:rPr>
        <w:t>and</w:t>
      </w: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Analyzing</w:t>
      </w:r>
      <w:proofErr w:type="spellEnd"/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Traffic            |</w:t>
      </w:r>
    </w:p>
    <w:p w14:paraId="46DAA7A0" w14:textId="77777777" w:rsidR="008A32CB" w:rsidRPr="008A32CB" w:rsidRDefault="008A32CB" w:rsidP="008A32CB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|     - Detecting Threats                          |</w:t>
      </w:r>
    </w:p>
    <w:p w14:paraId="4D5D6F4E" w14:textId="77777777" w:rsidR="008A32CB" w:rsidRPr="008A32CB" w:rsidRDefault="008A32CB" w:rsidP="008A32CB">
      <w:pPr>
        <w:pStyle w:val="HTMLPreformatted"/>
        <w:rPr>
          <w:color w:val="000000" w:themeColor="text1"/>
          <w:sz w:val="24"/>
          <w:szCs w:val="24"/>
        </w:rPr>
      </w:pPr>
      <w:r w:rsidRPr="008A32CB">
        <w:rPr>
          <w:rStyle w:val="HTMLCode"/>
          <w:rFonts w:eastAsiaTheme="majorEastAsia"/>
          <w:color w:val="000000" w:themeColor="text1"/>
          <w:sz w:val="24"/>
          <w:szCs w:val="24"/>
        </w:rPr>
        <w:t>+</w:t>
      </w:r>
      <w:r w:rsidRPr="008A32CB">
        <w:rPr>
          <w:rStyle w:val="hljs-comment"/>
          <w:color w:val="000000" w:themeColor="text1"/>
          <w:sz w:val="24"/>
          <w:szCs w:val="24"/>
        </w:rPr>
        <w:t>--------------------------------------------------+</w:t>
      </w:r>
    </w:p>
    <w:p w14:paraId="492FA737" w14:textId="77777777" w:rsidR="002A2575" w:rsidRDefault="002A2575" w:rsidP="002A2575"/>
    <w:p w14:paraId="28F08B02" w14:textId="46F53CF0" w:rsidR="0043000B" w:rsidRPr="002A2575" w:rsidRDefault="00BB6A70">
      <w:pPr>
        <w:pStyle w:val="Heading2"/>
        <w:rPr>
          <w:color w:val="000000" w:themeColor="text1"/>
          <w:sz w:val="32"/>
          <w:szCs w:val="32"/>
          <w:u w:val="single"/>
        </w:rPr>
      </w:pPr>
      <w:r w:rsidRPr="002A2575">
        <w:rPr>
          <w:color w:val="000000" w:themeColor="text1"/>
          <w:sz w:val="32"/>
          <w:szCs w:val="32"/>
          <w:u w:val="single"/>
        </w:rPr>
        <w:lastRenderedPageBreak/>
        <w:t>6. Step-by-Step Implementation Guide</w:t>
      </w:r>
    </w:p>
    <w:p w14:paraId="7E1000A2" w14:textId="77777777" w:rsidR="002A2575" w:rsidRDefault="002A2575">
      <w:pPr>
        <w:rPr>
          <w:color w:val="000000" w:themeColor="text1"/>
          <w:sz w:val="28"/>
          <w:szCs w:val="28"/>
        </w:rPr>
      </w:pPr>
    </w:p>
    <w:p w14:paraId="2F11A33F" w14:textId="258BC4F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1: Install Required Dependencies</w:t>
      </w:r>
      <w:r w:rsidRPr="008A32CB">
        <w:rPr>
          <w:color w:val="000000" w:themeColor="text1"/>
          <w:sz w:val="28"/>
          <w:szCs w:val="28"/>
        </w:rPr>
        <w:br/>
        <w:t>Open a terminal or command prompt and run the following command:</w:t>
      </w:r>
    </w:p>
    <w:p w14:paraId="52B0615B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pip install scapy matplotlib psutil pyshark pandas numpy joblib seaborn tk</w:t>
      </w:r>
    </w:p>
    <w:p w14:paraId="5393C61C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2: Run the Packet Sniffer</w:t>
      </w:r>
      <w:r w:rsidRPr="008A32CB">
        <w:rPr>
          <w:color w:val="000000" w:themeColor="text1"/>
          <w:sz w:val="28"/>
          <w:szCs w:val="28"/>
        </w:rPr>
        <w:br/>
        <w:t>Execute the script by running:</w:t>
      </w:r>
    </w:p>
    <w:p w14:paraId="67240925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python sniffer_gui.py</w:t>
      </w:r>
    </w:p>
    <w:p w14:paraId="6C7FBCA3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3: Select a Network Interface</w:t>
      </w:r>
      <w:r w:rsidRPr="008A32CB">
        <w:rPr>
          <w:color w:val="000000" w:themeColor="text1"/>
          <w:sz w:val="28"/>
          <w:szCs w:val="28"/>
        </w:rPr>
        <w:br/>
        <w:t>The application will automatically detect available network interfaces. Select one from the list to start sniffing.</w:t>
      </w:r>
    </w:p>
    <w:p w14:paraId="7B749E24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4: Capture and Analyze Packets</w:t>
      </w:r>
      <w:r w:rsidRPr="008A32CB">
        <w:rPr>
          <w:color w:val="000000" w:themeColor="text1"/>
          <w:sz w:val="28"/>
          <w:szCs w:val="28"/>
        </w:rPr>
        <w:br/>
        <w:t>Once started, the GUI will display live network traffic. Users can filter packets by protocol (TCP, UDP, ICMP) and view their details.</w:t>
      </w:r>
    </w:p>
    <w:p w14:paraId="43E3BEB1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5: Perform AI-Based Threat Detection</w:t>
      </w:r>
      <w:r w:rsidRPr="008A32CB">
        <w:rPr>
          <w:color w:val="000000" w:themeColor="text1"/>
          <w:sz w:val="28"/>
          <w:szCs w:val="28"/>
        </w:rPr>
        <w:br/>
        <w:t>The system analyzes network patterns using an AI model and alerts users about suspicious activity.</w:t>
      </w:r>
    </w:p>
    <w:p w14:paraId="131770A2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6: Inject Packets for Security Testing</w:t>
      </w:r>
      <w:r w:rsidRPr="008A32CB">
        <w:rPr>
          <w:color w:val="000000" w:themeColor="text1"/>
          <w:sz w:val="28"/>
          <w:szCs w:val="28"/>
        </w:rPr>
        <w:br/>
        <w:t>The tool supports SYN Flood and ICMP Ping attacks to test network resilience. Users can trigger these attacks via the GUI.</w:t>
      </w:r>
    </w:p>
    <w:p w14:paraId="6E427073" w14:textId="3B653AAE" w:rsidR="00BB6A70" w:rsidRPr="008A32CB" w:rsidRDefault="00BB6A70" w:rsidP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Step 7: View Graphical Analysis</w:t>
      </w:r>
      <w:r w:rsidRPr="008A32CB">
        <w:rPr>
          <w:color w:val="000000" w:themeColor="text1"/>
          <w:sz w:val="28"/>
          <w:szCs w:val="28"/>
        </w:rPr>
        <w:br/>
        <w:t>Real-time graphs display network traffic statistics, making it easier to analyze trends and detect anomalies.</w:t>
      </w:r>
    </w:p>
    <w:p w14:paraId="7CC59B34" w14:textId="77777777" w:rsidR="00AA752C" w:rsidRDefault="00AA752C" w:rsidP="00AA752C"/>
    <w:p w14:paraId="074A5CFD" w14:textId="77777777" w:rsidR="00AA752C" w:rsidRDefault="00AA752C" w:rsidP="00AA752C"/>
    <w:p w14:paraId="40CDA726" w14:textId="77777777" w:rsidR="00AA752C" w:rsidRDefault="00AA752C" w:rsidP="00AA752C"/>
    <w:p w14:paraId="76FCF5BF" w14:textId="4ADDFA06" w:rsidR="0043000B" w:rsidRPr="002A2575" w:rsidRDefault="008A32CB">
      <w:pPr>
        <w:pStyle w:val="Heading2"/>
        <w:rPr>
          <w:color w:val="000000" w:themeColor="text1"/>
          <w:sz w:val="28"/>
          <w:szCs w:val="28"/>
          <w:u w:val="single"/>
        </w:rPr>
      </w:pPr>
      <w:r w:rsidRPr="002A2575">
        <w:rPr>
          <w:color w:val="000000" w:themeColor="text1"/>
          <w:sz w:val="32"/>
          <w:szCs w:val="32"/>
          <w:u w:val="single"/>
        </w:rPr>
        <w:lastRenderedPageBreak/>
        <w:t>7</w:t>
      </w:r>
      <w:r w:rsidR="00BB6A70" w:rsidRPr="002A2575">
        <w:rPr>
          <w:color w:val="000000" w:themeColor="text1"/>
          <w:sz w:val="32"/>
          <w:szCs w:val="32"/>
          <w:u w:val="single"/>
        </w:rPr>
        <w:t>. Testing and Evaluation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3194"/>
        <w:gridCol w:w="3194"/>
        <w:gridCol w:w="3194"/>
      </w:tblGrid>
      <w:tr w:rsidR="00D60CBA" w14:paraId="7287E970" w14:textId="77777777" w:rsidTr="00D60CBA">
        <w:trPr>
          <w:trHeight w:val="322"/>
        </w:trPr>
        <w:tc>
          <w:tcPr>
            <w:tcW w:w="3194" w:type="dxa"/>
          </w:tcPr>
          <w:p w14:paraId="17C9EAFB" w14:textId="5DA1946A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Feature</w:t>
            </w:r>
          </w:p>
        </w:tc>
        <w:tc>
          <w:tcPr>
            <w:tcW w:w="3194" w:type="dxa"/>
          </w:tcPr>
          <w:p w14:paraId="38485210" w14:textId="69876A75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Expected Outcome</w:t>
            </w:r>
          </w:p>
        </w:tc>
        <w:tc>
          <w:tcPr>
            <w:tcW w:w="3194" w:type="dxa"/>
          </w:tcPr>
          <w:p w14:paraId="4980F01A" w14:textId="053C83B9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Test Status</w:t>
            </w:r>
          </w:p>
        </w:tc>
      </w:tr>
      <w:tr w:rsidR="00D60CBA" w14:paraId="333369AA" w14:textId="77777777" w:rsidTr="00D60CBA">
        <w:trPr>
          <w:trHeight w:val="670"/>
        </w:trPr>
        <w:tc>
          <w:tcPr>
            <w:tcW w:w="3194" w:type="dxa"/>
          </w:tcPr>
          <w:p w14:paraId="63135F47" w14:textId="03A40D0E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Start Packet Sniffing</w:t>
            </w:r>
          </w:p>
        </w:tc>
        <w:tc>
          <w:tcPr>
            <w:tcW w:w="3194" w:type="dxa"/>
          </w:tcPr>
          <w:p w14:paraId="793B0EB7" w14:textId="68A442D1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Packets captured and displayed   </w:t>
            </w:r>
          </w:p>
        </w:tc>
        <w:tc>
          <w:tcPr>
            <w:tcW w:w="3194" w:type="dxa"/>
          </w:tcPr>
          <w:p w14:paraId="69B08035" w14:textId="00A42D56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D60CBA" w14:paraId="4FC283D7" w14:textId="77777777" w:rsidTr="00D60CBA">
        <w:trPr>
          <w:trHeight w:val="396"/>
        </w:trPr>
        <w:tc>
          <w:tcPr>
            <w:tcW w:w="3194" w:type="dxa"/>
          </w:tcPr>
          <w:p w14:paraId="566974A0" w14:textId="6E44A3AE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Stop Packet </w:t>
            </w:r>
            <w:proofErr w:type="gramStart"/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Sniffing  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End"/>
          </w:p>
        </w:tc>
        <w:tc>
          <w:tcPr>
            <w:tcW w:w="3194" w:type="dxa"/>
          </w:tcPr>
          <w:p w14:paraId="26ABFE1C" w14:textId="204D1DFF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Packet capture stops 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194" w:type="dxa"/>
          </w:tcPr>
          <w:p w14:paraId="2F4045CD" w14:textId="356BF4D0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D60CBA" w14:paraId="40125BE7" w14:textId="77777777" w:rsidTr="00D60CBA">
        <w:trPr>
          <w:trHeight w:val="670"/>
        </w:trPr>
        <w:tc>
          <w:tcPr>
            <w:tcW w:w="3194" w:type="dxa"/>
          </w:tcPr>
          <w:p w14:paraId="7448BC0C" w14:textId="28C972CE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Apply Filter (</w:t>
            </w:r>
            <w:proofErr w:type="gramStart"/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TCP)   </w:t>
            </w:r>
            <w:proofErr w:type="gramEnd"/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194" w:type="dxa"/>
          </w:tcPr>
          <w:p w14:paraId="25631C9C" w14:textId="7C9C6A89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Only TCP packets 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isplayed   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194" w:type="dxa"/>
          </w:tcPr>
          <w:p w14:paraId="664D5713" w14:textId="099BAEBA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D60CBA" w14:paraId="180C398F" w14:textId="77777777" w:rsidTr="00D60CBA">
        <w:trPr>
          <w:trHeight w:val="670"/>
        </w:trPr>
        <w:tc>
          <w:tcPr>
            <w:tcW w:w="3194" w:type="dxa"/>
          </w:tcPr>
          <w:p w14:paraId="1B5C8B41" w14:textId="5DCD7429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AI-Based Threat Detection  </w:t>
            </w:r>
          </w:p>
        </w:tc>
        <w:tc>
          <w:tcPr>
            <w:tcW w:w="3194" w:type="dxa"/>
          </w:tcPr>
          <w:p w14:paraId="48570A63" w14:textId="57C27FB4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IDS alerts if suspicious activity detected  </w:t>
            </w:r>
          </w:p>
        </w:tc>
        <w:tc>
          <w:tcPr>
            <w:tcW w:w="3194" w:type="dxa"/>
          </w:tcPr>
          <w:p w14:paraId="4E3666A2" w14:textId="348AC85F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D60CBA" w14:paraId="30C9A0C8" w14:textId="77777777" w:rsidTr="00D60CBA">
        <w:trPr>
          <w:trHeight w:val="670"/>
        </w:trPr>
        <w:tc>
          <w:tcPr>
            <w:tcW w:w="3194" w:type="dxa"/>
          </w:tcPr>
          <w:p w14:paraId="2808DB39" w14:textId="518A67C8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Show Traffic Graph</w:t>
            </w:r>
          </w:p>
        </w:tc>
        <w:tc>
          <w:tcPr>
            <w:tcW w:w="3194" w:type="dxa"/>
          </w:tcPr>
          <w:p w14:paraId="76CEDCFD" w14:textId="202289CB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Graph displays network activity</w:t>
            </w:r>
          </w:p>
        </w:tc>
        <w:tc>
          <w:tcPr>
            <w:tcW w:w="3194" w:type="dxa"/>
          </w:tcPr>
          <w:p w14:paraId="7900DA75" w14:textId="4B35C432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D60CBA" w14:paraId="562DC9FF" w14:textId="77777777" w:rsidTr="00D60CBA">
        <w:trPr>
          <w:trHeight w:val="670"/>
        </w:trPr>
        <w:tc>
          <w:tcPr>
            <w:tcW w:w="3194" w:type="dxa"/>
          </w:tcPr>
          <w:p w14:paraId="4229F03F" w14:textId="45496A07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>Perform SYN Flood</w:t>
            </w:r>
          </w:p>
        </w:tc>
        <w:tc>
          <w:tcPr>
            <w:tcW w:w="3194" w:type="dxa"/>
          </w:tcPr>
          <w:p w14:paraId="5DF287B0" w14:textId="1A6BFD92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Sends multiple SYN packets  </w:t>
            </w:r>
          </w:p>
        </w:tc>
        <w:tc>
          <w:tcPr>
            <w:tcW w:w="3194" w:type="dxa"/>
          </w:tcPr>
          <w:p w14:paraId="3C4C4CDF" w14:textId="68B48A47" w:rsidR="00D60CBA" w:rsidRPr="00D60CBA" w:rsidRDefault="00D60C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0CBA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✅</w:t>
            </w:r>
            <w:r w:rsidRPr="00D60CBA">
              <w:rPr>
                <w:b/>
                <w:bCs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</w:tbl>
    <w:p w14:paraId="27B37423" w14:textId="77777777" w:rsidR="00D60CBA" w:rsidRPr="00D60CBA" w:rsidRDefault="00D60CBA">
      <w:pPr>
        <w:rPr>
          <w:b/>
          <w:bCs/>
          <w:color w:val="000000" w:themeColor="text1"/>
        </w:rPr>
      </w:pPr>
    </w:p>
    <w:p w14:paraId="393E0C75" w14:textId="64B8D832" w:rsidR="002A2575" w:rsidRPr="002A2575" w:rsidRDefault="002A2575" w:rsidP="002A2575">
      <w:pPr>
        <w:pStyle w:val="Heading2"/>
        <w:rPr>
          <w:color w:val="000000" w:themeColor="text1"/>
          <w:sz w:val="32"/>
          <w:szCs w:val="32"/>
        </w:rPr>
      </w:pPr>
      <w:r>
        <w:rPr>
          <w:rStyle w:val="Strong"/>
          <w:b/>
          <w:bCs/>
          <w:color w:val="000000" w:themeColor="text1"/>
          <w:sz w:val="32"/>
          <w:szCs w:val="32"/>
        </w:rPr>
        <w:t>8</w:t>
      </w:r>
      <w:r w:rsidRPr="002A2575">
        <w:rPr>
          <w:rStyle w:val="Strong"/>
          <w:b/>
          <w:bCs/>
          <w:color w:val="000000" w:themeColor="text1"/>
          <w:sz w:val="32"/>
          <w:szCs w:val="32"/>
        </w:rPr>
        <w:t>. Real-World Applications</w:t>
      </w:r>
    </w:p>
    <w:p w14:paraId="1C70BB20" w14:textId="77777777" w:rsidR="002A2575" w:rsidRPr="002A2575" w:rsidRDefault="002A2575" w:rsidP="002A2575">
      <w:pPr>
        <w:spacing w:before="100" w:beforeAutospacing="1" w:after="100" w:afterAutospacing="1"/>
        <w:rPr>
          <w:sz w:val="28"/>
          <w:szCs w:val="28"/>
        </w:rPr>
      </w:pPr>
      <w:r w:rsidRPr="002A2575">
        <w:rPr>
          <w:sz w:val="28"/>
          <w:szCs w:val="28"/>
        </w:rPr>
        <w:t xml:space="preserve">• </w:t>
      </w:r>
      <w:r w:rsidRPr="002A2575">
        <w:rPr>
          <w:rStyle w:val="Strong"/>
          <w:sz w:val="28"/>
          <w:szCs w:val="28"/>
        </w:rPr>
        <w:t>Network Security Analysis:</w:t>
      </w:r>
      <w:r w:rsidRPr="002A2575">
        <w:rPr>
          <w:sz w:val="28"/>
          <w:szCs w:val="28"/>
        </w:rPr>
        <w:t xml:space="preserve"> Detect and prevent cyber threats in real time.</w:t>
      </w:r>
      <w:r w:rsidRPr="002A2575">
        <w:rPr>
          <w:sz w:val="28"/>
          <w:szCs w:val="28"/>
        </w:rPr>
        <w:br/>
        <w:t xml:space="preserve">• </w:t>
      </w:r>
      <w:r w:rsidRPr="002A2575">
        <w:rPr>
          <w:rStyle w:val="Strong"/>
          <w:sz w:val="28"/>
          <w:szCs w:val="28"/>
        </w:rPr>
        <w:t>Ethical Hacking:</w:t>
      </w:r>
      <w:r w:rsidRPr="002A2575">
        <w:rPr>
          <w:sz w:val="28"/>
          <w:szCs w:val="28"/>
        </w:rPr>
        <w:t xml:space="preserve"> Penetration testers can use packet injection to simulate attacks.</w:t>
      </w:r>
      <w:r w:rsidRPr="002A2575">
        <w:rPr>
          <w:sz w:val="28"/>
          <w:szCs w:val="28"/>
        </w:rPr>
        <w:br/>
        <w:t xml:space="preserve">• </w:t>
      </w:r>
      <w:r w:rsidRPr="002A2575">
        <w:rPr>
          <w:rStyle w:val="Strong"/>
          <w:sz w:val="28"/>
          <w:szCs w:val="28"/>
        </w:rPr>
        <w:t>Traffic Monitoring:</w:t>
      </w:r>
      <w:r w:rsidRPr="002A2575">
        <w:rPr>
          <w:sz w:val="28"/>
          <w:szCs w:val="28"/>
        </w:rPr>
        <w:t xml:space="preserve"> IT professionals can analyze network traffic trends for optimization.</w:t>
      </w:r>
      <w:r w:rsidRPr="002A2575">
        <w:rPr>
          <w:sz w:val="28"/>
          <w:szCs w:val="28"/>
        </w:rPr>
        <w:br/>
        <w:t xml:space="preserve">• </w:t>
      </w:r>
      <w:r w:rsidRPr="002A2575">
        <w:rPr>
          <w:rStyle w:val="Strong"/>
          <w:sz w:val="28"/>
          <w:szCs w:val="28"/>
        </w:rPr>
        <w:t>Education &amp; Research:</w:t>
      </w:r>
      <w:r w:rsidRPr="002A2575">
        <w:rPr>
          <w:sz w:val="28"/>
          <w:szCs w:val="28"/>
        </w:rPr>
        <w:t xml:space="preserve"> Used in cybersecurity courses to demonstrate packet analysis techniques.</w:t>
      </w:r>
      <w:r w:rsidRPr="002A2575">
        <w:rPr>
          <w:sz w:val="28"/>
          <w:szCs w:val="28"/>
        </w:rPr>
        <w:br/>
        <w:t xml:space="preserve">• </w:t>
      </w:r>
      <w:r w:rsidRPr="002A2575">
        <w:rPr>
          <w:rStyle w:val="Strong"/>
          <w:sz w:val="28"/>
          <w:szCs w:val="28"/>
        </w:rPr>
        <w:t>Intrusion Detection:</w:t>
      </w:r>
      <w:r w:rsidRPr="002A2575">
        <w:rPr>
          <w:sz w:val="28"/>
          <w:szCs w:val="28"/>
        </w:rPr>
        <w:t xml:space="preserve"> Helps security teams identify unauthorized access attempts.</w:t>
      </w:r>
    </w:p>
    <w:p w14:paraId="1C26578A" w14:textId="2E8A2076" w:rsidR="0043000B" w:rsidRPr="008A32CB" w:rsidRDefault="002A2575">
      <w:pPr>
        <w:pStyle w:val="Heading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</w:t>
      </w:r>
      <w:r w:rsidR="00BB6A70" w:rsidRPr="008A32CB">
        <w:rPr>
          <w:color w:val="000000" w:themeColor="text1"/>
          <w:sz w:val="32"/>
          <w:szCs w:val="32"/>
        </w:rPr>
        <w:t>. Future Enhancements</w:t>
      </w:r>
    </w:p>
    <w:p w14:paraId="05F8FB57" w14:textId="77777777" w:rsidR="0043000B" w:rsidRPr="008A32C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• Integration with Web Dashboard for remote monitoring.</w:t>
      </w:r>
      <w:r w:rsidRPr="008A32CB">
        <w:rPr>
          <w:color w:val="000000" w:themeColor="text1"/>
          <w:sz w:val="28"/>
          <w:szCs w:val="28"/>
        </w:rPr>
        <w:br/>
        <w:t>• AI Model Improvement using larger datasets.</w:t>
      </w:r>
      <w:r w:rsidRPr="008A32CB">
        <w:rPr>
          <w:color w:val="000000" w:themeColor="text1"/>
          <w:sz w:val="28"/>
          <w:szCs w:val="28"/>
        </w:rPr>
        <w:br/>
        <w:t>• Automated Threat Response (e.g., blocking malicious IPs).</w:t>
      </w:r>
      <w:r w:rsidRPr="008A32CB">
        <w:rPr>
          <w:color w:val="000000" w:themeColor="text1"/>
          <w:sz w:val="28"/>
          <w:szCs w:val="28"/>
        </w:rPr>
        <w:br/>
        <w:t>• Multi-Protocol Support for deeper analysis.</w:t>
      </w:r>
      <w:r w:rsidRPr="008A32CB">
        <w:rPr>
          <w:color w:val="000000" w:themeColor="text1"/>
          <w:sz w:val="28"/>
          <w:szCs w:val="28"/>
        </w:rPr>
        <w:br/>
        <w:t>• Support for cloud-based threat intelligence.</w:t>
      </w:r>
    </w:p>
    <w:p w14:paraId="4974D79B" w14:textId="77777777" w:rsidR="002A2575" w:rsidRDefault="002A2575" w:rsidP="002A2575"/>
    <w:p w14:paraId="3BCEE08B" w14:textId="5EABE6A3" w:rsidR="0043000B" w:rsidRPr="008A32CB" w:rsidRDefault="002A2575">
      <w:pPr>
        <w:pStyle w:val="Heading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10</w:t>
      </w:r>
      <w:r w:rsidR="00BB6A70" w:rsidRPr="008A32CB">
        <w:rPr>
          <w:color w:val="000000" w:themeColor="text1"/>
          <w:sz w:val="32"/>
          <w:szCs w:val="32"/>
        </w:rPr>
        <w:t>. Conclusion</w:t>
      </w:r>
    </w:p>
    <w:p w14:paraId="0A890738" w14:textId="34B1C74B" w:rsidR="0043000B" w:rsidRDefault="00BB6A70">
      <w:pPr>
        <w:rPr>
          <w:color w:val="000000" w:themeColor="text1"/>
          <w:sz w:val="28"/>
          <w:szCs w:val="28"/>
        </w:rPr>
      </w:pPr>
      <w:r w:rsidRPr="008A32CB">
        <w:rPr>
          <w:color w:val="000000" w:themeColor="text1"/>
          <w:sz w:val="28"/>
          <w:szCs w:val="28"/>
        </w:rPr>
        <w:t>The Advanced Network Packet Sniffer is a powerful security tool that helps capture, analyze, and detect network threats in real-time. With AI-based threat detection, packet injection, and IDS alerts, it provides a robust solution for cybersecurity professionals, network administrators, and researchers. Future enhancements will further expand its capabilities, making it a versatile tool for network security.</w:t>
      </w:r>
    </w:p>
    <w:p w14:paraId="0D9696F7" w14:textId="69D1B2A4" w:rsidR="002A2575" w:rsidRPr="002A2575" w:rsidRDefault="002A2575" w:rsidP="002A2575">
      <w:pPr>
        <w:pStyle w:val="Heading2"/>
        <w:rPr>
          <w:color w:val="000000" w:themeColor="text1"/>
          <w:sz w:val="32"/>
          <w:szCs w:val="32"/>
        </w:rPr>
      </w:pPr>
      <w:r w:rsidRPr="002A2575">
        <w:rPr>
          <w:color w:val="000000" w:themeColor="text1"/>
          <w:sz w:val="32"/>
          <w:szCs w:val="32"/>
        </w:rPr>
        <w:t>11.</w:t>
      </w:r>
      <w:r w:rsidRPr="002A2575">
        <w:rPr>
          <w:rStyle w:val="Strong"/>
          <w:b/>
          <w:bCs/>
        </w:rPr>
        <w:t xml:space="preserve"> </w:t>
      </w:r>
      <w:r w:rsidRPr="002A2575">
        <w:rPr>
          <w:rStyle w:val="Strong"/>
          <w:b/>
          <w:bCs/>
          <w:color w:val="000000" w:themeColor="text1"/>
          <w:sz w:val="32"/>
          <w:szCs w:val="32"/>
        </w:rPr>
        <w:t>References</w:t>
      </w:r>
    </w:p>
    <w:p w14:paraId="652A3188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2A2575">
        <w:rPr>
          <w:sz w:val="28"/>
          <w:szCs w:val="28"/>
        </w:rPr>
        <w:t>Scapy</w:t>
      </w:r>
      <w:proofErr w:type="spellEnd"/>
      <w:r w:rsidRPr="002A2575">
        <w:rPr>
          <w:sz w:val="28"/>
          <w:szCs w:val="28"/>
        </w:rPr>
        <w:t xml:space="preserve"> Documentation - Packet Manipulation Library</w:t>
      </w:r>
      <w:r w:rsidRPr="002A2575">
        <w:rPr>
          <w:sz w:val="28"/>
          <w:szCs w:val="28"/>
        </w:rPr>
        <w:br/>
      </w:r>
      <w:hyperlink r:id="rId6" w:tgtFrame="_new" w:history="1">
        <w:r w:rsidRPr="002A2575">
          <w:rPr>
            <w:rStyle w:val="Hyperlink"/>
            <w:i/>
            <w:iCs/>
            <w:sz w:val="28"/>
            <w:szCs w:val="28"/>
          </w:rPr>
          <w:t>https://scapy.readthedocs.io/</w:t>
        </w:r>
      </w:hyperlink>
    </w:p>
    <w:p w14:paraId="1EBB2A44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Python Official Documentation - Network Programming</w:t>
      </w:r>
      <w:r w:rsidRPr="002A2575">
        <w:rPr>
          <w:sz w:val="28"/>
          <w:szCs w:val="28"/>
        </w:rPr>
        <w:br/>
      </w:r>
      <w:hyperlink r:id="rId7" w:tgtFrame="_new" w:history="1">
        <w:r w:rsidRPr="002A2575">
          <w:rPr>
            <w:rStyle w:val="Hyperlink"/>
            <w:i/>
            <w:iCs/>
            <w:sz w:val="28"/>
            <w:szCs w:val="28"/>
          </w:rPr>
          <w:t>https://docs.python.org/3/library/socket.html</w:t>
        </w:r>
      </w:hyperlink>
    </w:p>
    <w:p w14:paraId="0D512FD9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Nmap Network Scanner - Security Auditing Tool</w:t>
      </w:r>
      <w:r w:rsidRPr="002A2575">
        <w:rPr>
          <w:sz w:val="28"/>
          <w:szCs w:val="28"/>
        </w:rPr>
        <w:br/>
      </w:r>
      <w:hyperlink r:id="rId8" w:tgtFrame="_new" w:history="1">
        <w:r w:rsidRPr="002A2575">
          <w:rPr>
            <w:rStyle w:val="Hyperlink"/>
            <w:i/>
            <w:iCs/>
            <w:sz w:val="28"/>
            <w:szCs w:val="28"/>
          </w:rPr>
          <w:t>https://nmap.org/</w:t>
        </w:r>
      </w:hyperlink>
    </w:p>
    <w:p w14:paraId="7EA553B2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Wireshark User Guide - Network Traffic Analysis</w:t>
      </w:r>
      <w:r w:rsidRPr="002A2575">
        <w:rPr>
          <w:sz w:val="28"/>
          <w:szCs w:val="28"/>
        </w:rPr>
        <w:br/>
      </w:r>
      <w:r w:rsidRPr="002A2575">
        <w:rPr>
          <w:rStyle w:val="Emphasis"/>
          <w:sz w:val="28"/>
          <w:szCs w:val="28"/>
        </w:rPr>
        <w:t>https://www.wireshark.org/docs/</w:t>
      </w:r>
    </w:p>
    <w:p w14:paraId="2788D8E3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Intrusion Detection Systems (IDS) - SANS Institute</w:t>
      </w:r>
      <w:r w:rsidRPr="002A2575">
        <w:rPr>
          <w:sz w:val="28"/>
          <w:szCs w:val="28"/>
        </w:rPr>
        <w:br/>
      </w:r>
      <w:r w:rsidRPr="002A2575">
        <w:rPr>
          <w:rStyle w:val="Emphasis"/>
          <w:sz w:val="28"/>
          <w:szCs w:val="28"/>
        </w:rPr>
        <w:t>https://www.sans.org/white-papers/ids/</w:t>
      </w:r>
    </w:p>
    <w:p w14:paraId="47F554CE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Matplotlib and Seaborn for Data Visualization</w:t>
      </w:r>
      <w:r w:rsidRPr="002A2575">
        <w:rPr>
          <w:sz w:val="28"/>
          <w:szCs w:val="28"/>
        </w:rPr>
        <w:br/>
      </w:r>
      <w:hyperlink r:id="rId9" w:tgtFrame="_new" w:history="1">
        <w:r w:rsidRPr="002A2575">
          <w:rPr>
            <w:rStyle w:val="Hyperlink"/>
            <w:i/>
            <w:iCs/>
            <w:sz w:val="28"/>
            <w:szCs w:val="28"/>
          </w:rPr>
          <w:t>https://matplotlib.org/</w:t>
        </w:r>
      </w:hyperlink>
      <w:r w:rsidRPr="002A2575">
        <w:rPr>
          <w:sz w:val="28"/>
          <w:szCs w:val="28"/>
        </w:rPr>
        <w:br/>
      </w:r>
      <w:r w:rsidRPr="002A2575">
        <w:rPr>
          <w:rStyle w:val="Emphasis"/>
          <w:sz w:val="28"/>
          <w:szCs w:val="28"/>
        </w:rPr>
        <w:t>https://seaborn.pydata.org/</w:t>
      </w:r>
    </w:p>
    <w:p w14:paraId="29C34299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Machine Learning for Cybersecurity - Research Paper</w:t>
      </w:r>
      <w:r w:rsidRPr="002A2575">
        <w:rPr>
          <w:sz w:val="28"/>
          <w:szCs w:val="28"/>
        </w:rPr>
        <w:br/>
      </w:r>
      <w:hyperlink r:id="rId10" w:tgtFrame="_new" w:history="1">
        <w:r w:rsidRPr="002A2575">
          <w:rPr>
            <w:rStyle w:val="Hyperlink"/>
            <w:i/>
            <w:iCs/>
            <w:sz w:val="28"/>
            <w:szCs w:val="28"/>
          </w:rPr>
          <w:t>https://arxiv.org/abs/1901.08867</w:t>
        </w:r>
      </w:hyperlink>
    </w:p>
    <w:p w14:paraId="42DEA04E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Penetration Testing with Python - Offensive Security</w:t>
      </w:r>
      <w:r w:rsidRPr="002A2575">
        <w:rPr>
          <w:sz w:val="28"/>
          <w:szCs w:val="28"/>
        </w:rPr>
        <w:br/>
      </w:r>
      <w:hyperlink r:id="rId11" w:tgtFrame="_new" w:history="1">
        <w:r w:rsidRPr="002A2575">
          <w:rPr>
            <w:rStyle w:val="Hyperlink"/>
            <w:i/>
            <w:iCs/>
            <w:sz w:val="28"/>
            <w:szCs w:val="28"/>
          </w:rPr>
          <w:t>https://www.offensive-security.com/</w:t>
        </w:r>
      </w:hyperlink>
    </w:p>
    <w:p w14:paraId="71B89711" w14:textId="77777777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2575">
        <w:rPr>
          <w:sz w:val="28"/>
          <w:szCs w:val="28"/>
        </w:rPr>
        <w:t>AI-Based Threat Detection in Network Security</w:t>
      </w:r>
      <w:r w:rsidRPr="002A2575">
        <w:rPr>
          <w:sz w:val="28"/>
          <w:szCs w:val="28"/>
        </w:rPr>
        <w:br/>
      </w:r>
      <w:hyperlink r:id="rId12" w:tgtFrame="_new" w:history="1">
        <w:r w:rsidRPr="002A2575">
          <w:rPr>
            <w:rStyle w:val="Hyperlink"/>
            <w:i/>
            <w:iCs/>
            <w:sz w:val="28"/>
            <w:szCs w:val="28"/>
          </w:rPr>
          <w:t>https://ieeexplore.ieee.org/document/8686026</w:t>
        </w:r>
      </w:hyperlink>
    </w:p>
    <w:p w14:paraId="518852FF" w14:textId="37294191" w:rsidR="002A2575" w:rsidRPr="002A2575" w:rsidRDefault="002A2575" w:rsidP="002A2575">
      <w:pPr>
        <w:numPr>
          <w:ilvl w:val="0"/>
          <w:numId w:val="40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548DD4" w:themeColor="text2" w:themeTint="99"/>
          <w:sz w:val="28"/>
          <w:szCs w:val="28"/>
        </w:rPr>
      </w:pPr>
      <w:r w:rsidRPr="002A2575">
        <w:rPr>
          <w:sz w:val="28"/>
          <w:szCs w:val="28"/>
        </w:rPr>
        <w:t>Network Security Best Practices - OWASP</w:t>
      </w:r>
      <w:r w:rsidRPr="002A2575">
        <w:rPr>
          <w:sz w:val="28"/>
          <w:szCs w:val="28"/>
        </w:rPr>
        <w:br/>
      </w:r>
      <w:hyperlink r:id="rId13" w:history="1">
        <w:r w:rsidRPr="00DE11A0">
          <w:rPr>
            <w:rStyle w:val="Hyperlink"/>
            <w:sz w:val="28"/>
            <w:szCs w:val="28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https://owasp.org/www-project-top-ten/</w:t>
        </w:r>
      </w:hyperlink>
    </w:p>
    <w:p w14:paraId="47171D38" w14:textId="609DD80A" w:rsidR="002A2575" w:rsidRDefault="002A2575" w:rsidP="002A2575">
      <w:pPr>
        <w:pStyle w:val="Heading2"/>
        <w:rPr>
          <w:color w:val="000000" w:themeColor="text1"/>
          <w:sz w:val="32"/>
          <w:szCs w:val="32"/>
        </w:rPr>
      </w:pPr>
      <w:r w:rsidRPr="002A2575">
        <w:rPr>
          <w:color w:val="000000" w:themeColor="text1"/>
          <w:sz w:val="32"/>
          <w:szCs w:val="32"/>
        </w:rPr>
        <w:t>12</w:t>
      </w:r>
      <w:r>
        <w:rPr>
          <w:color w:val="000000" w:themeColor="text1"/>
          <w:sz w:val="32"/>
          <w:szCs w:val="32"/>
        </w:rPr>
        <w:t>.Credits</w:t>
      </w:r>
    </w:p>
    <w:p w14:paraId="2275D42C" w14:textId="5EF90E77" w:rsidR="002A2575" w:rsidRDefault="002A2575" w:rsidP="002A25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Rajavarman.G.R</w:t>
      </w:r>
      <w:proofErr w:type="spellEnd"/>
      <w:proofErr w:type="gramEnd"/>
    </w:p>
    <w:p w14:paraId="13ACD987" w14:textId="46FB1ECB" w:rsidR="002A2575" w:rsidRDefault="002A2575" w:rsidP="002A25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>:-</w:t>
      </w:r>
      <w:proofErr w:type="gramEnd"/>
      <w:r w:rsidRPr="002A2575">
        <w:t xml:space="preserve"> </w:t>
      </w:r>
      <w:hyperlink r:id="rId14" w:history="1">
        <w:r w:rsidRPr="00DE11A0">
          <w:rPr>
            <w:rStyle w:val="Hyperlink"/>
            <w:sz w:val="28"/>
            <w:szCs w:val="28"/>
          </w:rPr>
          <w:t>https://www.linkedin.com/in/rajavarman-g-r/</w:t>
        </w:r>
      </w:hyperlink>
    </w:p>
    <w:p w14:paraId="35DA073F" w14:textId="30A79054" w:rsidR="002A2575" w:rsidRPr="008A32CB" w:rsidRDefault="002A257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:-</w:t>
      </w:r>
      <w:proofErr w:type="gramEnd"/>
      <w:r w:rsidRPr="002A2575">
        <w:t xml:space="preserve"> </w:t>
      </w:r>
      <w:hyperlink r:id="rId15" w:history="1">
        <w:r w:rsidRPr="00DE11A0">
          <w:rPr>
            <w:rStyle w:val="Hyperlink"/>
            <w:sz w:val="28"/>
            <w:szCs w:val="28"/>
          </w:rPr>
          <w:t>https://github.com/Rajavarman-GR</w:t>
        </w:r>
      </w:hyperlink>
    </w:p>
    <w:sectPr w:rsidR="002A2575" w:rsidRPr="008A32CB" w:rsidSect="00BB6A70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B793B"/>
    <w:multiLevelType w:val="multilevel"/>
    <w:tmpl w:val="81C4D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9400E83"/>
    <w:multiLevelType w:val="multilevel"/>
    <w:tmpl w:val="E30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855A8"/>
    <w:multiLevelType w:val="hybridMultilevel"/>
    <w:tmpl w:val="DE3E6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15BF2"/>
    <w:multiLevelType w:val="multilevel"/>
    <w:tmpl w:val="26B4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3162EA"/>
    <w:multiLevelType w:val="multilevel"/>
    <w:tmpl w:val="CD2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B47C4"/>
    <w:multiLevelType w:val="multilevel"/>
    <w:tmpl w:val="DB7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B10F9"/>
    <w:multiLevelType w:val="multilevel"/>
    <w:tmpl w:val="B108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574B34"/>
    <w:multiLevelType w:val="multilevel"/>
    <w:tmpl w:val="770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B6FE5"/>
    <w:multiLevelType w:val="multilevel"/>
    <w:tmpl w:val="08C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FE3EC5"/>
    <w:multiLevelType w:val="multilevel"/>
    <w:tmpl w:val="BF0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95FBD"/>
    <w:multiLevelType w:val="multilevel"/>
    <w:tmpl w:val="231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D74AA"/>
    <w:multiLevelType w:val="multilevel"/>
    <w:tmpl w:val="BA6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B7144"/>
    <w:multiLevelType w:val="multilevel"/>
    <w:tmpl w:val="36A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D3A2F"/>
    <w:multiLevelType w:val="hybridMultilevel"/>
    <w:tmpl w:val="CD968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D4893"/>
    <w:multiLevelType w:val="multilevel"/>
    <w:tmpl w:val="E94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77667"/>
    <w:multiLevelType w:val="multilevel"/>
    <w:tmpl w:val="1A0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235DE"/>
    <w:multiLevelType w:val="multilevel"/>
    <w:tmpl w:val="7318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75454"/>
    <w:multiLevelType w:val="multilevel"/>
    <w:tmpl w:val="B02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9368A"/>
    <w:multiLevelType w:val="multilevel"/>
    <w:tmpl w:val="3B1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13F40"/>
    <w:multiLevelType w:val="multilevel"/>
    <w:tmpl w:val="5F6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F76A2"/>
    <w:multiLevelType w:val="multilevel"/>
    <w:tmpl w:val="F04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51BB3"/>
    <w:multiLevelType w:val="hybridMultilevel"/>
    <w:tmpl w:val="9A74C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403E5"/>
    <w:multiLevelType w:val="multilevel"/>
    <w:tmpl w:val="0D0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97BD8"/>
    <w:multiLevelType w:val="multilevel"/>
    <w:tmpl w:val="CE9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97984"/>
    <w:multiLevelType w:val="multilevel"/>
    <w:tmpl w:val="1AE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C36AE"/>
    <w:multiLevelType w:val="multilevel"/>
    <w:tmpl w:val="FD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D0222"/>
    <w:multiLevelType w:val="multilevel"/>
    <w:tmpl w:val="DDC2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D5678"/>
    <w:multiLevelType w:val="multilevel"/>
    <w:tmpl w:val="E67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05EB7"/>
    <w:multiLevelType w:val="multilevel"/>
    <w:tmpl w:val="BEF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070107"/>
    <w:multiLevelType w:val="multilevel"/>
    <w:tmpl w:val="0F02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20F54"/>
    <w:multiLevelType w:val="hybridMultilevel"/>
    <w:tmpl w:val="86FC0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30"/>
  </w:num>
  <w:num w:numId="12">
    <w:abstractNumId w:val="39"/>
  </w:num>
  <w:num w:numId="13">
    <w:abstractNumId w:val="11"/>
  </w:num>
  <w:num w:numId="14">
    <w:abstractNumId w:val="10"/>
  </w:num>
  <w:num w:numId="15">
    <w:abstractNumId w:val="26"/>
  </w:num>
  <w:num w:numId="16">
    <w:abstractNumId w:val="38"/>
  </w:num>
  <w:num w:numId="17">
    <w:abstractNumId w:val="21"/>
  </w:num>
  <w:num w:numId="18">
    <w:abstractNumId w:val="31"/>
  </w:num>
  <w:num w:numId="19">
    <w:abstractNumId w:val="28"/>
  </w:num>
  <w:num w:numId="20">
    <w:abstractNumId w:val="36"/>
  </w:num>
  <w:num w:numId="21">
    <w:abstractNumId w:val="20"/>
  </w:num>
  <w:num w:numId="22">
    <w:abstractNumId w:val="33"/>
  </w:num>
  <w:num w:numId="23">
    <w:abstractNumId w:val="18"/>
  </w:num>
  <w:num w:numId="24">
    <w:abstractNumId w:val="32"/>
  </w:num>
  <w:num w:numId="25">
    <w:abstractNumId w:val="34"/>
  </w:num>
  <w:num w:numId="26">
    <w:abstractNumId w:val="14"/>
  </w:num>
  <w:num w:numId="27">
    <w:abstractNumId w:val="13"/>
  </w:num>
  <w:num w:numId="28">
    <w:abstractNumId w:val="17"/>
  </w:num>
  <w:num w:numId="29">
    <w:abstractNumId w:val="37"/>
  </w:num>
  <w:num w:numId="30">
    <w:abstractNumId w:val="16"/>
  </w:num>
  <w:num w:numId="31">
    <w:abstractNumId w:val="25"/>
  </w:num>
  <w:num w:numId="32">
    <w:abstractNumId w:val="15"/>
  </w:num>
  <w:num w:numId="33">
    <w:abstractNumId w:val="29"/>
  </w:num>
  <w:num w:numId="34">
    <w:abstractNumId w:val="19"/>
  </w:num>
  <w:num w:numId="35">
    <w:abstractNumId w:val="35"/>
  </w:num>
  <w:num w:numId="36">
    <w:abstractNumId w:val="23"/>
  </w:num>
  <w:num w:numId="37">
    <w:abstractNumId w:val="12"/>
  </w:num>
  <w:num w:numId="38">
    <w:abstractNumId w:val="24"/>
  </w:num>
  <w:num w:numId="39">
    <w:abstractNumId w:val="2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575"/>
    <w:rsid w:val="00326F90"/>
    <w:rsid w:val="0043000B"/>
    <w:rsid w:val="005A7EA8"/>
    <w:rsid w:val="008A32CB"/>
    <w:rsid w:val="00AA1D8D"/>
    <w:rsid w:val="00AA752C"/>
    <w:rsid w:val="00B47730"/>
    <w:rsid w:val="00BB6A70"/>
    <w:rsid w:val="00CB0664"/>
    <w:rsid w:val="00D60C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F00C9"/>
  <w14:defaultImageDpi w14:val="300"/>
  <w15:docId w15:val="{7E080766-3164-4610-9C71-2C97BC1B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A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A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A7EA8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8A32CB"/>
  </w:style>
  <w:style w:type="character" w:customStyle="1" w:styleId="hljs-builtin">
    <w:name w:val="hljs-built_in"/>
    <w:basedOn w:val="DefaultParagraphFont"/>
    <w:rsid w:val="008A32CB"/>
  </w:style>
  <w:style w:type="character" w:customStyle="1" w:styleId="hljs-number">
    <w:name w:val="hljs-number"/>
    <w:basedOn w:val="DefaultParagraphFont"/>
    <w:rsid w:val="008A32CB"/>
  </w:style>
  <w:style w:type="character" w:customStyle="1" w:styleId="hljs-keyword">
    <w:name w:val="hljs-keyword"/>
    <w:basedOn w:val="DefaultParagraphFont"/>
    <w:rsid w:val="008A32CB"/>
  </w:style>
  <w:style w:type="character" w:customStyle="1" w:styleId="hljs-string">
    <w:name w:val="hljs-string"/>
    <w:basedOn w:val="DefaultParagraphFont"/>
    <w:rsid w:val="008A32CB"/>
  </w:style>
  <w:style w:type="character" w:customStyle="1" w:styleId="hljs-comment">
    <w:name w:val="hljs-comment"/>
    <w:basedOn w:val="DefaultParagraphFont"/>
    <w:rsid w:val="008A32CB"/>
  </w:style>
  <w:style w:type="character" w:styleId="Hyperlink">
    <w:name w:val="Hyperlink"/>
    <w:basedOn w:val="DefaultParagraphFont"/>
    <w:uiPriority w:val="99"/>
    <w:unhideWhenUsed/>
    <w:rsid w:val="002A25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" TargetMode="External"/><Relationship Id="rId13" Type="http://schemas.openxmlformats.org/officeDocument/2006/relationships/hyperlink" Target="https://owasp.org/www-project-top-t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ieeexplore.ieee.org/document/868602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apy.readthedocs.io/" TargetMode="External"/><Relationship Id="rId11" Type="http://schemas.openxmlformats.org/officeDocument/2006/relationships/hyperlink" Target="https://www.offensive-securit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avarman-GR" TargetMode="External"/><Relationship Id="rId10" Type="http://schemas.openxmlformats.org/officeDocument/2006/relationships/hyperlink" Target="https://arxiv.org/abs/1901.088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Relationship Id="rId14" Type="http://schemas.openxmlformats.org/officeDocument/2006/relationships/hyperlink" Target="https://www.linkedin.com/in/rajavarman-g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Rajavarman G.R</cp:lastModifiedBy>
  <cp:revision>4</cp:revision>
  <dcterms:created xsi:type="dcterms:W3CDTF">2013-12-23T23:15:00Z</dcterms:created>
  <dcterms:modified xsi:type="dcterms:W3CDTF">2025-03-24T07:13:00Z</dcterms:modified>
  <cp:category/>
</cp:coreProperties>
</file>